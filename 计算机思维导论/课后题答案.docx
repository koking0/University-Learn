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计算思维导论——课后习题答案</w:t>
      </w:r>
    </w:p>
    <w:p>
      <w:pPr>
        <w:pStyle w:val="3"/>
        <w:rPr>
          <w:rFonts w:hint="eastAsia"/>
          <w:lang w:val="en-US" w:eastAsia="zh-CN"/>
        </w:rPr>
      </w:pPr>
      <w:r>
        <w:rPr>
          <w:rFonts w:hint="eastAsia"/>
          <w:lang w:val="en-US" w:eastAsia="zh-CN"/>
        </w:rPr>
        <w:t>第一章</w:t>
      </w:r>
    </w:p>
    <w:p>
      <w:pPr>
        <w:pStyle w:val="5"/>
        <w:spacing w:before="34"/>
        <w:ind w:left="161"/>
      </w:pPr>
      <w:r>
        <w:t>一、单项选择题</w:t>
      </w:r>
    </w:p>
    <w:p>
      <w:pPr>
        <w:pStyle w:val="5"/>
        <w:spacing w:before="7"/>
        <w:rPr>
          <w:sz w:val="22"/>
        </w:rPr>
      </w:pPr>
    </w:p>
    <w:p>
      <w:pPr>
        <w:pStyle w:val="5"/>
        <w:tabs>
          <w:tab w:val="left" w:pos="1139"/>
          <w:tab w:val="left" w:pos="2118"/>
          <w:tab w:val="left" w:pos="3115"/>
          <w:tab w:val="left" w:pos="4094"/>
        </w:tabs>
        <w:ind w:left="161"/>
        <w:rPr>
          <w:rFonts w:ascii="Times New Roman" w:eastAsia="Times New Roman"/>
        </w:rPr>
      </w:pPr>
      <w:r>
        <w:rPr>
          <w:rFonts w:ascii="Times New Roman" w:eastAsia="Times New Roman"/>
          <w:spacing w:val="-3"/>
        </w:rPr>
        <w:t>1</w:t>
      </w:r>
      <w:r>
        <w:rPr>
          <w:spacing w:val="-3"/>
        </w:rPr>
        <w:t>．</w:t>
      </w:r>
      <w:r>
        <w:rPr>
          <w:rFonts w:ascii="Times New Roman" w:eastAsia="Times New Roman"/>
          <w:spacing w:val="-3"/>
        </w:rPr>
        <w:t>A</w:t>
      </w:r>
      <w:r>
        <w:rPr>
          <w:rFonts w:ascii="Times New Roman" w:eastAsia="Times New Roman"/>
          <w:spacing w:val="-3"/>
        </w:rPr>
        <w:tab/>
      </w:r>
      <w:r>
        <w:rPr>
          <w:rFonts w:ascii="Times New Roman" w:eastAsia="Times New Roman"/>
          <w:spacing w:val="-3"/>
        </w:rPr>
        <w:t>2</w:t>
      </w:r>
      <w:r>
        <w:rPr>
          <w:spacing w:val="-3"/>
        </w:rPr>
        <w:t>．</w:t>
      </w:r>
      <w:r>
        <w:rPr>
          <w:rFonts w:ascii="Times New Roman" w:eastAsia="Times New Roman"/>
          <w:spacing w:val="-3"/>
        </w:rPr>
        <w:t>B</w:t>
      </w:r>
      <w:r>
        <w:rPr>
          <w:rFonts w:ascii="Times New Roman" w:eastAsia="Times New Roman"/>
          <w:spacing w:val="-3"/>
        </w:rPr>
        <w:tab/>
      </w:r>
      <w:r>
        <w:rPr>
          <w:rFonts w:ascii="Times New Roman" w:eastAsia="Times New Roman"/>
        </w:rPr>
        <w:t>3</w:t>
      </w:r>
      <w:r>
        <w:t>．</w:t>
      </w:r>
      <w:r>
        <w:rPr>
          <w:rFonts w:ascii="Times New Roman" w:eastAsia="Times New Roman"/>
        </w:rPr>
        <w:t>D</w:t>
      </w:r>
      <w:r>
        <w:rPr>
          <w:rFonts w:ascii="Times New Roman" w:eastAsia="Times New Roman"/>
        </w:rPr>
        <w:tab/>
      </w:r>
      <w:r>
        <w:rPr>
          <w:rFonts w:ascii="Times New Roman" w:eastAsia="Times New Roman"/>
          <w:spacing w:val="-3"/>
        </w:rPr>
        <w:t>4</w:t>
      </w:r>
      <w:r>
        <w:rPr>
          <w:spacing w:val="-3"/>
        </w:rPr>
        <w:t>．</w:t>
      </w:r>
      <w:r>
        <w:rPr>
          <w:rFonts w:ascii="Times New Roman" w:eastAsia="Times New Roman"/>
          <w:spacing w:val="-3"/>
        </w:rPr>
        <w:t>A</w:t>
      </w:r>
      <w:r>
        <w:rPr>
          <w:rFonts w:ascii="Times New Roman" w:eastAsia="Times New Roman"/>
          <w:spacing w:val="-3"/>
        </w:rPr>
        <w:tab/>
      </w:r>
      <w:r>
        <w:rPr>
          <w:rFonts w:ascii="Times New Roman" w:eastAsia="Times New Roman"/>
          <w:spacing w:val="-3"/>
        </w:rPr>
        <w:t>5</w:t>
      </w:r>
      <w:r>
        <w:rPr>
          <w:spacing w:val="-3"/>
        </w:rPr>
        <w:t>．</w:t>
      </w:r>
      <w:r>
        <w:rPr>
          <w:rFonts w:ascii="Times New Roman" w:eastAsia="Times New Roman"/>
          <w:spacing w:val="-3"/>
        </w:rPr>
        <w:t>C</w:t>
      </w:r>
    </w:p>
    <w:p>
      <w:pPr>
        <w:pStyle w:val="5"/>
        <w:rPr>
          <w:rFonts w:ascii="Times New Roman"/>
          <w:sz w:val="25"/>
        </w:rPr>
      </w:pPr>
    </w:p>
    <w:p>
      <w:pPr>
        <w:pStyle w:val="5"/>
        <w:ind w:left="161"/>
      </w:pPr>
      <w:r>
        <w:t>二、填空题</w:t>
      </w:r>
    </w:p>
    <w:p>
      <w:pPr>
        <w:pStyle w:val="5"/>
        <w:spacing w:before="8"/>
        <w:rPr>
          <w:sz w:val="22"/>
        </w:rPr>
      </w:pPr>
    </w:p>
    <w:p>
      <w:pPr>
        <w:pStyle w:val="10"/>
        <w:numPr>
          <w:ilvl w:val="0"/>
          <w:numId w:val="2"/>
        </w:numPr>
        <w:tabs>
          <w:tab w:val="left" w:pos="520"/>
          <w:tab w:val="left" w:pos="1689"/>
        </w:tabs>
        <w:spacing w:before="0" w:after="0" w:line="240" w:lineRule="auto"/>
        <w:ind w:left="519" w:right="0" w:hanging="359"/>
        <w:jc w:val="left"/>
        <w:rPr>
          <w:sz w:val="24"/>
        </w:rPr>
      </w:pPr>
      <w:r>
        <w:rPr>
          <w:spacing w:val="-5"/>
          <w:sz w:val="24"/>
        </w:rPr>
        <w:t>算</w:t>
      </w:r>
      <w:r>
        <w:rPr>
          <w:sz w:val="24"/>
        </w:rPr>
        <w:t>法</w:t>
      </w:r>
      <w:r>
        <w:rPr>
          <w:sz w:val="24"/>
        </w:rPr>
        <w:tab/>
      </w:r>
      <w:r>
        <w:rPr>
          <w:spacing w:val="-5"/>
          <w:sz w:val="24"/>
        </w:rPr>
        <w:t>系统</w:t>
      </w:r>
    </w:p>
    <w:p>
      <w:pPr>
        <w:pStyle w:val="5"/>
        <w:spacing w:before="6"/>
        <w:rPr>
          <w:sz w:val="22"/>
        </w:rPr>
      </w:pPr>
    </w:p>
    <w:p>
      <w:pPr>
        <w:pStyle w:val="10"/>
        <w:numPr>
          <w:ilvl w:val="0"/>
          <w:numId w:val="2"/>
        </w:numPr>
        <w:tabs>
          <w:tab w:val="left" w:pos="520"/>
        </w:tabs>
        <w:spacing w:before="0" w:after="0" w:line="240" w:lineRule="auto"/>
        <w:ind w:left="519" w:right="0" w:hanging="359"/>
        <w:jc w:val="left"/>
        <w:rPr>
          <w:sz w:val="24"/>
        </w:rPr>
      </w:pPr>
      <w:r>
        <w:rPr>
          <w:spacing w:val="-5"/>
          <w:sz w:val="24"/>
        </w:rPr>
        <w:t>计算</w:t>
      </w:r>
    </w:p>
    <w:p>
      <w:pPr>
        <w:pStyle w:val="5"/>
        <w:spacing w:before="6"/>
        <w:rPr>
          <w:sz w:val="22"/>
        </w:rPr>
      </w:pPr>
    </w:p>
    <w:p>
      <w:pPr>
        <w:pStyle w:val="10"/>
        <w:numPr>
          <w:ilvl w:val="0"/>
          <w:numId w:val="2"/>
        </w:numPr>
        <w:tabs>
          <w:tab w:val="left" w:pos="520"/>
          <w:tab w:val="left" w:pos="2396"/>
          <w:tab w:val="left" w:pos="4278"/>
        </w:tabs>
        <w:spacing w:before="0" w:after="0" w:line="240" w:lineRule="auto"/>
        <w:ind w:left="519" w:right="0" w:hanging="359"/>
        <w:jc w:val="left"/>
        <w:rPr>
          <w:sz w:val="24"/>
        </w:rPr>
      </w:pPr>
      <w:r>
        <w:rPr>
          <w:spacing w:val="-5"/>
          <w:sz w:val="24"/>
        </w:rPr>
        <w:t>手动计算</w:t>
      </w:r>
      <w:r>
        <w:rPr>
          <w:sz w:val="24"/>
        </w:rPr>
        <w:t>器</w:t>
      </w:r>
      <w:r>
        <w:rPr>
          <w:sz w:val="24"/>
        </w:rPr>
        <w:tab/>
      </w:r>
      <w:r>
        <w:rPr>
          <w:spacing w:val="-5"/>
          <w:sz w:val="24"/>
        </w:rPr>
        <w:t>机械计算</w:t>
      </w:r>
      <w:r>
        <w:rPr>
          <w:sz w:val="24"/>
        </w:rPr>
        <w:t>器</w:t>
      </w:r>
      <w:r>
        <w:rPr>
          <w:sz w:val="24"/>
        </w:rPr>
        <w:tab/>
      </w:r>
      <w:r>
        <w:rPr>
          <w:spacing w:val="-5"/>
          <w:sz w:val="24"/>
        </w:rPr>
        <w:t>电子计算机</w:t>
      </w:r>
    </w:p>
    <w:p>
      <w:pPr>
        <w:pStyle w:val="5"/>
        <w:spacing w:before="8"/>
        <w:rPr>
          <w:sz w:val="22"/>
        </w:rPr>
      </w:pPr>
    </w:p>
    <w:p>
      <w:pPr>
        <w:pStyle w:val="10"/>
        <w:numPr>
          <w:ilvl w:val="0"/>
          <w:numId w:val="2"/>
        </w:numPr>
        <w:tabs>
          <w:tab w:val="left" w:pos="520"/>
          <w:tab w:val="left" w:pos="1925"/>
          <w:tab w:val="left" w:pos="3336"/>
        </w:tabs>
        <w:spacing w:before="1" w:after="0" w:line="240" w:lineRule="auto"/>
        <w:ind w:left="519" w:right="0" w:hanging="359"/>
        <w:jc w:val="left"/>
        <w:rPr>
          <w:sz w:val="24"/>
        </w:rPr>
      </w:pPr>
      <w:r>
        <w:rPr>
          <w:spacing w:val="-5"/>
          <w:sz w:val="24"/>
        </w:rPr>
        <w:t>电子</w:t>
      </w:r>
      <w:r>
        <w:rPr>
          <w:sz w:val="24"/>
        </w:rPr>
        <w:t>管</w:t>
      </w:r>
      <w:r>
        <w:rPr>
          <w:sz w:val="24"/>
        </w:rPr>
        <w:tab/>
      </w:r>
      <w:r>
        <w:rPr>
          <w:spacing w:val="-5"/>
          <w:sz w:val="24"/>
        </w:rPr>
        <w:t>晶体</w:t>
      </w:r>
      <w:r>
        <w:rPr>
          <w:sz w:val="24"/>
        </w:rPr>
        <w:t>管</w:t>
      </w:r>
      <w:r>
        <w:rPr>
          <w:sz w:val="24"/>
        </w:rPr>
        <w:tab/>
      </w:r>
      <w:r>
        <w:rPr>
          <w:spacing w:val="-5"/>
          <w:sz w:val="24"/>
        </w:rPr>
        <w:t>集成电路</w:t>
      </w:r>
    </w:p>
    <w:p>
      <w:pPr>
        <w:pStyle w:val="5"/>
        <w:spacing w:before="5"/>
        <w:rPr>
          <w:sz w:val="22"/>
        </w:rPr>
      </w:pPr>
    </w:p>
    <w:p>
      <w:pPr>
        <w:pStyle w:val="5"/>
        <w:tabs>
          <w:tab w:val="left" w:pos="1335"/>
        </w:tabs>
        <w:ind w:left="161"/>
        <w:rPr>
          <w:rFonts w:ascii="Times New Roman" w:eastAsia="Times New Roman"/>
        </w:rPr>
      </w:pPr>
      <w:r>
        <w:rPr>
          <w:rFonts w:ascii="Times New Roman" w:eastAsia="Times New Roman"/>
          <w:spacing w:val="-3"/>
        </w:rPr>
        <w:t>5</w:t>
      </w:r>
      <w:r>
        <w:rPr>
          <w:spacing w:val="-3"/>
        </w:rPr>
        <w:t>．</w:t>
      </w:r>
      <w:r>
        <w:rPr>
          <w:rFonts w:ascii="Times New Roman" w:eastAsia="Times New Roman"/>
          <w:spacing w:val="-3"/>
        </w:rPr>
        <w:t>1</w:t>
      </w:r>
      <w:r>
        <w:rPr>
          <w:rFonts w:ascii="Times New Roman" w:eastAsia="Times New Roman"/>
          <w:spacing w:val="-3"/>
        </w:rPr>
        <w:tab/>
      </w:r>
      <w:r>
        <w:rPr>
          <w:rFonts w:ascii="Times New Roman" w:eastAsia="Times New Roman"/>
        </w:rPr>
        <w:t>1</w:t>
      </w:r>
    </w:p>
    <w:p>
      <w:pPr>
        <w:pStyle w:val="5"/>
        <w:rPr>
          <w:rFonts w:ascii="Times New Roman"/>
          <w:sz w:val="25"/>
        </w:rPr>
      </w:pPr>
    </w:p>
    <w:p>
      <w:pPr>
        <w:pStyle w:val="5"/>
        <w:spacing w:before="1" w:line="465" w:lineRule="auto"/>
        <w:ind w:left="161" w:right="6865"/>
      </w:pPr>
      <w:r>
        <w:t>三、简答题略</w:t>
      </w:r>
    </w:p>
    <w:p>
      <w:pPr>
        <w:pStyle w:val="3"/>
        <w:rPr>
          <w:rFonts w:hint="eastAsia"/>
          <w:lang w:val="en-US" w:eastAsia="zh-CN"/>
        </w:rPr>
      </w:pPr>
      <w:r>
        <w:rPr>
          <w:rFonts w:hint="eastAsia"/>
          <w:lang w:val="en-US" w:eastAsia="zh-CN"/>
        </w:rPr>
        <w:br w:type="page"/>
      </w:r>
    </w:p>
    <w:p>
      <w:pPr>
        <w:pStyle w:val="3"/>
        <w:rPr>
          <w:rFonts w:hint="eastAsia"/>
          <w:lang w:val="en-US" w:eastAsia="zh-CN"/>
        </w:rPr>
      </w:pPr>
      <w:r>
        <w:rPr>
          <w:rFonts w:hint="eastAsia"/>
          <w:lang w:val="en-US" w:eastAsia="zh-CN"/>
        </w:rPr>
        <w:t>第二章</w:t>
      </w:r>
    </w:p>
    <w:p>
      <w:pPr>
        <w:pStyle w:val="5"/>
        <w:ind w:left="161"/>
      </w:pPr>
      <w:r>
        <w:t>一、单项选择题</w:t>
      </w:r>
    </w:p>
    <w:p>
      <w:pPr>
        <w:pStyle w:val="5"/>
        <w:spacing w:before="8"/>
        <w:rPr>
          <w:sz w:val="22"/>
        </w:rPr>
      </w:pPr>
    </w:p>
    <w:p>
      <w:pPr>
        <w:pStyle w:val="5"/>
        <w:tabs>
          <w:tab w:val="left" w:pos="1153"/>
          <w:tab w:val="left" w:pos="2132"/>
          <w:tab w:val="left" w:pos="3115"/>
          <w:tab w:val="left" w:pos="4108"/>
        </w:tabs>
        <w:ind w:left="161"/>
        <w:rPr>
          <w:rFonts w:ascii="Times New Roman" w:eastAsia="Times New Roman"/>
        </w:rPr>
      </w:pPr>
      <w:r>
        <w:rPr>
          <w:rFonts w:ascii="Times New Roman" w:eastAsia="Times New Roman"/>
          <w:spacing w:val="-3"/>
        </w:rPr>
        <w:t>1</w:t>
      </w:r>
      <w:r>
        <w:rPr>
          <w:spacing w:val="-3"/>
        </w:rPr>
        <w:t>．</w:t>
      </w:r>
      <w:r>
        <w:rPr>
          <w:rFonts w:ascii="Times New Roman" w:eastAsia="Times New Roman"/>
          <w:spacing w:val="-3"/>
        </w:rPr>
        <w:t>D</w:t>
      </w:r>
      <w:r>
        <w:rPr>
          <w:rFonts w:ascii="Times New Roman" w:eastAsia="Times New Roman"/>
          <w:spacing w:val="-3"/>
        </w:rPr>
        <w:tab/>
      </w:r>
      <w:r>
        <w:rPr>
          <w:rFonts w:ascii="Times New Roman" w:eastAsia="Times New Roman"/>
          <w:spacing w:val="-3"/>
        </w:rPr>
        <w:t>2</w:t>
      </w:r>
      <w:r>
        <w:rPr>
          <w:spacing w:val="-3"/>
        </w:rPr>
        <w:t>．</w:t>
      </w:r>
      <w:r>
        <w:rPr>
          <w:rFonts w:ascii="Times New Roman" w:eastAsia="Times New Roman"/>
          <w:spacing w:val="-3"/>
        </w:rPr>
        <w:t>B</w:t>
      </w:r>
      <w:r>
        <w:rPr>
          <w:rFonts w:ascii="Times New Roman" w:eastAsia="Times New Roman"/>
          <w:spacing w:val="-3"/>
        </w:rPr>
        <w:tab/>
      </w:r>
      <w:r>
        <w:rPr>
          <w:rFonts w:ascii="Times New Roman" w:eastAsia="Times New Roman"/>
        </w:rPr>
        <w:t>3</w:t>
      </w:r>
      <w:r>
        <w:t>．</w:t>
      </w:r>
      <w:r>
        <w:rPr>
          <w:rFonts w:ascii="Times New Roman" w:eastAsia="Times New Roman"/>
        </w:rPr>
        <w:t>B</w:t>
      </w:r>
      <w:r>
        <w:rPr>
          <w:rFonts w:ascii="Times New Roman" w:eastAsia="Times New Roman"/>
        </w:rPr>
        <w:tab/>
      </w:r>
      <w:r>
        <w:rPr>
          <w:rFonts w:ascii="Times New Roman" w:eastAsia="Times New Roman"/>
          <w:spacing w:val="-3"/>
        </w:rPr>
        <w:t>4</w:t>
      </w:r>
      <w:r>
        <w:rPr>
          <w:spacing w:val="-3"/>
        </w:rPr>
        <w:t>．</w:t>
      </w:r>
      <w:r>
        <w:rPr>
          <w:rFonts w:ascii="Times New Roman" w:eastAsia="Times New Roman"/>
          <w:spacing w:val="-3"/>
        </w:rPr>
        <w:t>D</w:t>
      </w:r>
      <w:r>
        <w:rPr>
          <w:rFonts w:ascii="Times New Roman" w:eastAsia="Times New Roman"/>
          <w:spacing w:val="-3"/>
        </w:rPr>
        <w:tab/>
      </w:r>
      <w:r>
        <w:rPr>
          <w:rFonts w:ascii="Times New Roman" w:eastAsia="Times New Roman"/>
        </w:rPr>
        <w:t>5</w:t>
      </w:r>
      <w:r>
        <w:t>．</w:t>
      </w:r>
      <w:r>
        <w:rPr>
          <w:rFonts w:ascii="Times New Roman" w:eastAsia="Times New Roman"/>
        </w:rPr>
        <w:t>B</w:t>
      </w:r>
    </w:p>
    <w:p>
      <w:pPr>
        <w:pStyle w:val="5"/>
        <w:rPr>
          <w:rFonts w:ascii="Times New Roman"/>
          <w:sz w:val="25"/>
        </w:rPr>
      </w:pPr>
    </w:p>
    <w:p>
      <w:pPr>
        <w:pStyle w:val="5"/>
        <w:tabs>
          <w:tab w:val="left" w:pos="1141"/>
          <w:tab w:val="left" w:pos="2120"/>
          <w:tab w:val="left" w:pos="3100"/>
          <w:tab w:val="left" w:pos="3962"/>
        </w:tabs>
        <w:ind w:left="161"/>
        <w:rPr>
          <w:rFonts w:ascii="Times New Roman" w:eastAsia="Times New Roman"/>
        </w:rPr>
      </w:pPr>
      <w:r>
        <w:rPr>
          <w:rFonts w:ascii="Times New Roman" w:eastAsia="Times New Roman"/>
          <w:spacing w:val="-3"/>
        </w:rPr>
        <w:t>6</w:t>
      </w:r>
      <w:r>
        <w:rPr>
          <w:spacing w:val="-3"/>
        </w:rPr>
        <w:t>．</w:t>
      </w:r>
      <w:r>
        <w:rPr>
          <w:rFonts w:ascii="Times New Roman" w:eastAsia="Times New Roman"/>
          <w:spacing w:val="-3"/>
        </w:rPr>
        <w:t>C</w:t>
      </w:r>
      <w:r>
        <w:rPr>
          <w:rFonts w:ascii="Times New Roman" w:eastAsia="Times New Roman"/>
          <w:spacing w:val="-3"/>
        </w:rPr>
        <w:tab/>
      </w:r>
      <w:r>
        <w:rPr>
          <w:rFonts w:ascii="Times New Roman" w:eastAsia="Times New Roman"/>
          <w:spacing w:val="-3"/>
        </w:rPr>
        <w:t>7</w:t>
      </w:r>
      <w:r>
        <w:rPr>
          <w:spacing w:val="-3"/>
        </w:rPr>
        <w:t>．</w:t>
      </w:r>
      <w:r>
        <w:rPr>
          <w:rFonts w:ascii="Times New Roman" w:eastAsia="Times New Roman"/>
          <w:spacing w:val="-3"/>
        </w:rPr>
        <w:t>B</w:t>
      </w:r>
      <w:r>
        <w:rPr>
          <w:rFonts w:ascii="Times New Roman" w:eastAsia="Times New Roman"/>
          <w:spacing w:val="-3"/>
        </w:rPr>
        <w:tab/>
      </w:r>
      <w:r>
        <w:rPr>
          <w:rFonts w:ascii="Times New Roman" w:eastAsia="Times New Roman"/>
        </w:rPr>
        <w:t>8</w:t>
      </w:r>
      <w:r>
        <w:t>．</w:t>
      </w:r>
      <w:r>
        <w:rPr>
          <w:rFonts w:ascii="Times New Roman" w:eastAsia="Times New Roman"/>
        </w:rPr>
        <w:t>B</w:t>
      </w:r>
      <w:r>
        <w:rPr>
          <w:rFonts w:ascii="Times New Roman" w:eastAsia="Times New Roman"/>
        </w:rPr>
        <w:tab/>
      </w:r>
      <w:r>
        <w:rPr>
          <w:rFonts w:ascii="Times New Roman" w:eastAsia="Times New Roman"/>
          <w:spacing w:val="-3"/>
        </w:rPr>
        <w:t>9</w:t>
      </w:r>
      <w:r>
        <w:rPr>
          <w:spacing w:val="-3"/>
        </w:rPr>
        <w:t>．</w:t>
      </w:r>
      <w:r>
        <w:rPr>
          <w:rFonts w:ascii="Times New Roman" w:eastAsia="Times New Roman"/>
          <w:spacing w:val="-3"/>
        </w:rPr>
        <w:t>A</w:t>
      </w:r>
      <w:r>
        <w:rPr>
          <w:rFonts w:ascii="Times New Roman" w:eastAsia="Times New Roman"/>
          <w:spacing w:val="-3"/>
        </w:rPr>
        <w:tab/>
      </w:r>
      <w:r>
        <w:rPr>
          <w:rFonts w:ascii="Times New Roman" w:eastAsia="Times New Roman"/>
        </w:rPr>
        <w:t>10</w:t>
      </w:r>
      <w:r>
        <w:t>．</w:t>
      </w:r>
      <w:r>
        <w:rPr>
          <w:rFonts w:ascii="Times New Roman" w:eastAsia="Times New Roman"/>
        </w:rPr>
        <w:t>B</w:t>
      </w:r>
    </w:p>
    <w:p>
      <w:pPr>
        <w:pStyle w:val="5"/>
        <w:rPr>
          <w:rFonts w:ascii="Times New Roman"/>
          <w:sz w:val="25"/>
        </w:rPr>
      </w:pPr>
    </w:p>
    <w:p>
      <w:pPr>
        <w:pStyle w:val="5"/>
        <w:numPr>
          <w:ilvl w:val="0"/>
          <w:numId w:val="3"/>
        </w:numPr>
        <w:tabs>
          <w:tab w:val="left" w:pos="1132"/>
          <w:tab w:val="left" w:pos="2113"/>
          <w:tab w:val="left" w:pos="3093"/>
          <w:tab w:val="left" w:pos="4087"/>
        </w:tabs>
        <w:spacing w:before="1"/>
        <w:ind w:left="161"/>
        <w:rPr>
          <w:rFonts w:ascii="Times New Roman" w:eastAsia="Times New Roman"/>
          <w:spacing w:val="-3"/>
        </w:rPr>
      </w:pPr>
      <w:r>
        <w:rPr>
          <w:rFonts w:ascii="Times New Roman" w:eastAsia="Times New Roman"/>
          <w:spacing w:val="-5"/>
        </w:rPr>
        <w:t>C</w:t>
      </w:r>
      <w:r>
        <w:rPr>
          <w:rFonts w:ascii="Times New Roman" w:eastAsia="Times New Roman"/>
          <w:spacing w:val="-5"/>
        </w:rPr>
        <w:tab/>
      </w:r>
      <w:r>
        <w:rPr>
          <w:rFonts w:ascii="Times New Roman" w:eastAsia="Times New Roman"/>
          <w:spacing w:val="-3"/>
        </w:rPr>
        <w:t>12</w:t>
      </w:r>
      <w:r>
        <w:rPr>
          <w:spacing w:val="-3"/>
        </w:rPr>
        <w:t>．</w:t>
      </w:r>
      <w:r>
        <w:rPr>
          <w:rFonts w:ascii="Times New Roman" w:eastAsia="Times New Roman"/>
          <w:spacing w:val="-3"/>
        </w:rPr>
        <w:t>C</w:t>
      </w:r>
      <w:r>
        <w:rPr>
          <w:rFonts w:ascii="Times New Roman" w:eastAsia="Times New Roman"/>
          <w:spacing w:val="-3"/>
        </w:rPr>
        <w:tab/>
      </w:r>
      <w:r>
        <w:rPr>
          <w:rFonts w:ascii="Times New Roman" w:eastAsia="Times New Roman"/>
          <w:spacing w:val="-3"/>
        </w:rPr>
        <w:t>13</w:t>
      </w:r>
      <w:r>
        <w:rPr>
          <w:spacing w:val="-3"/>
        </w:rPr>
        <w:t>．</w:t>
      </w:r>
      <w:r>
        <w:rPr>
          <w:rFonts w:ascii="Times New Roman" w:eastAsia="Times New Roman"/>
          <w:spacing w:val="-3"/>
        </w:rPr>
        <w:t>B</w:t>
      </w:r>
      <w:r>
        <w:rPr>
          <w:rFonts w:ascii="Times New Roman" w:eastAsia="Times New Roman"/>
          <w:spacing w:val="-3"/>
        </w:rPr>
        <w:tab/>
      </w:r>
      <w:r>
        <w:rPr>
          <w:rFonts w:ascii="Times New Roman" w:eastAsia="Times New Roman"/>
          <w:spacing w:val="-3"/>
        </w:rPr>
        <w:t>14</w:t>
      </w:r>
      <w:r>
        <w:rPr>
          <w:spacing w:val="-3"/>
        </w:rPr>
        <w:t>．</w:t>
      </w:r>
      <w:r>
        <w:rPr>
          <w:rFonts w:ascii="Times New Roman" w:eastAsia="Times New Roman"/>
          <w:spacing w:val="-3"/>
        </w:rPr>
        <w:t>D</w:t>
      </w:r>
      <w:r>
        <w:rPr>
          <w:rFonts w:ascii="Times New Roman" w:eastAsia="Times New Roman"/>
          <w:spacing w:val="-3"/>
        </w:rPr>
        <w:tab/>
      </w:r>
      <w:r>
        <w:rPr>
          <w:rFonts w:ascii="Times New Roman" w:eastAsia="Times New Roman"/>
          <w:spacing w:val="-3"/>
        </w:rPr>
        <w:t>15</w:t>
      </w:r>
      <w:r>
        <w:rPr>
          <w:spacing w:val="-3"/>
        </w:rPr>
        <w:t>．</w:t>
      </w:r>
      <w:r>
        <w:rPr>
          <w:rFonts w:ascii="Times New Roman" w:eastAsia="Times New Roman"/>
          <w:spacing w:val="-3"/>
        </w:rPr>
        <w:t>D</w:t>
      </w:r>
    </w:p>
    <w:p>
      <w:pPr>
        <w:pStyle w:val="5"/>
        <w:widowControl w:val="0"/>
        <w:numPr>
          <w:numId w:val="0"/>
        </w:numPr>
        <w:tabs>
          <w:tab w:val="left" w:pos="1132"/>
          <w:tab w:val="left" w:pos="2113"/>
          <w:tab w:val="left" w:pos="3093"/>
          <w:tab w:val="left" w:pos="4087"/>
        </w:tabs>
        <w:spacing w:before="1"/>
        <w:jc w:val="both"/>
        <w:rPr>
          <w:rFonts w:ascii="Times New Roman" w:eastAsia="Times New Roman"/>
          <w:spacing w:val="-3"/>
        </w:rPr>
      </w:pPr>
    </w:p>
    <w:p>
      <w:pPr>
        <w:pStyle w:val="5"/>
        <w:tabs>
          <w:tab w:val="left" w:pos="1153"/>
          <w:tab w:val="left" w:pos="2133"/>
          <w:tab w:val="left" w:pos="3129"/>
          <w:tab w:val="left" w:pos="4108"/>
        </w:tabs>
        <w:spacing w:before="107"/>
        <w:rPr>
          <w:rFonts w:ascii="Times New Roman" w:eastAsia="Times New Roman"/>
        </w:rPr>
      </w:pPr>
      <w:r>
        <w:rPr>
          <w:rFonts w:ascii="Times New Roman" w:eastAsia="Times New Roman"/>
          <w:spacing w:val="-3"/>
        </w:rPr>
        <w:t>16</w:t>
      </w:r>
      <w:r>
        <w:rPr>
          <w:spacing w:val="-3"/>
        </w:rPr>
        <w:t>．</w:t>
      </w:r>
      <w:r>
        <w:rPr>
          <w:rFonts w:ascii="Times New Roman" w:eastAsia="Times New Roman"/>
          <w:spacing w:val="-3"/>
        </w:rPr>
        <w:t>D</w:t>
      </w:r>
      <w:r>
        <w:rPr>
          <w:rFonts w:ascii="Times New Roman" w:eastAsia="Times New Roman"/>
          <w:spacing w:val="-3"/>
        </w:rPr>
        <w:tab/>
      </w:r>
      <w:r>
        <w:rPr>
          <w:rFonts w:ascii="Times New Roman" w:eastAsia="Times New Roman"/>
          <w:spacing w:val="-3"/>
        </w:rPr>
        <w:t>17</w:t>
      </w:r>
      <w:r>
        <w:rPr>
          <w:spacing w:val="-3"/>
        </w:rPr>
        <w:t>．</w:t>
      </w:r>
      <w:r>
        <w:rPr>
          <w:rFonts w:ascii="Times New Roman" w:eastAsia="Times New Roman"/>
          <w:spacing w:val="-3"/>
        </w:rPr>
        <w:t>B</w:t>
      </w:r>
      <w:r>
        <w:rPr>
          <w:rFonts w:ascii="Times New Roman" w:eastAsia="Times New Roman"/>
          <w:spacing w:val="-3"/>
        </w:rPr>
        <w:tab/>
      </w:r>
      <w:r>
        <w:rPr>
          <w:rFonts w:ascii="Times New Roman" w:eastAsia="Times New Roman"/>
        </w:rPr>
        <w:t>18</w:t>
      </w:r>
      <w:r>
        <w:t>．</w:t>
      </w:r>
      <w:r>
        <w:rPr>
          <w:rFonts w:ascii="Times New Roman" w:eastAsia="Times New Roman"/>
        </w:rPr>
        <w:t>D</w:t>
      </w:r>
      <w:r>
        <w:rPr>
          <w:rFonts w:ascii="Times New Roman" w:eastAsia="Times New Roman"/>
        </w:rPr>
        <w:tab/>
      </w:r>
      <w:r>
        <w:rPr>
          <w:rFonts w:ascii="Times New Roman" w:eastAsia="Times New Roman"/>
          <w:spacing w:val="-3"/>
        </w:rPr>
        <w:t>19</w:t>
      </w:r>
      <w:r>
        <w:rPr>
          <w:spacing w:val="-3"/>
        </w:rPr>
        <w:t>．</w:t>
      </w:r>
      <w:r>
        <w:rPr>
          <w:rFonts w:ascii="Times New Roman" w:eastAsia="Times New Roman"/>
          <w:spacing w:val="-3"/>
        </w:rPr>
        <w:t>B</w:t>
      </w:r>
      <w:r>
        <w:rPr>
          <w:rFonts w:ascii="Times New Roman" w:eastAsia="Times New Roman"/>
          <w:spacing w:val="-3"/>
        </w:rPr>
        <w:tab/>
      </w:r>
      <w:r>
        <w:rPr>
          <w:rFonts w:ascii="Times New Roman" w:eastAsia="Times New Roman"/>
          <w:spacing w:val="-3"/>
        </w:rPr>
        <w:t>20</w:t>
      </w:r>
      <w:r>
        <w:rPr>
          <w:spacing w:val="-3"/>
        </w:rPr>
        <w:t>．</w:t>
      </w:r>
      <w:r>
        <w:rPr>
          <w:rFonts w:ascii="Times New Roman" w:eastAsia="Times New Roman"/>
          <w:spacing w:val="-3"/>
        </w:rPr>
        <w:t>D</w:t>
      </w:r>
    </w:p>
    <w:p>
      <w:pPr>
        <w:pStyle w:val="5"/>
        <w:rPr>
          <w:rFonts w:ascii="Times New Roman"/>
          <w:sz w:val="25"/>
        </w:rPr>
      </w:pPr>
    </w:p>
    <w:p>
      <w:pPr>
        <w:pStyle w:val="5"/>
        <w:spacing w:before="1"/>
        <w:ind w:left="161"/>
      </w:pPr>
      <w:r>
        <w:t>二、填空题</w:t>
      </w:r>
    </w:p>
    <w:p>
      <w:pPr>
        <w:pStyle w:val="5"/>
        <w:spacing w:before="8"/>
        <w:rPr>
          <w:sz w:val="22"/>
        </w:rPr>
      </w:pPr>
    </w:p>
    <w:p>
      <w:pPr>
        <w:pStyle w:val="5"/>
        <w:ind w:left="161"/>
        <w:rPr>
          <w:rFonts w:ascii="Times New Roman" w:eastAsia="Times New Roman"/>
        </w:rPr>
      </w:pPr>
      <w:r>
        <w:rPr>
          <w:rFonts w:ascii="Times New Roman" w:eastAsia="Times New Roman"/>
        </w:rPr>
        <w:t>1</w:t>
      </w:r>
      <w:r>
        <w:t>．</w:t>
      </w:r>
      <w:r>
        <w:rPr>
          <w:rFonts w:ascii="Times New Roman" w:eastAsia="Times New Roman"/>
        </w:rPr>
        <w:t>H</w:t>
      </w:r>
    </w:p>
    <w:p>
      <w:pPr>
        <w:pStyle w:val="5"/>
        <w:rPr>
          <w:rFonts w:ascii="Times New Roman"/>
          <w:sz w:val="25"/>
        </w:rPr>
      </w:pPr>
    </w:p>
    <w:p>
      <w:pPr>
        <w:pStyle w:val="5"/>
        <w:tabs>
          <w:tab w:val="left" w:pos="2149"/>
          <w:tab w:val="left" w:pos="3206"/>
        </w:tabs>
        <w:ind w:left="161"/>
        <w:rPr>
          <w:rFonts w:ascii="Times New Roman" w:eastAsia="Times New Roman"/>
        </w:rPr>
      </w:pPr>
      <w:r>
        <w:rPr>
          <w:rFonts w:ascii="Times New Roman" w:eastAsia="Times New Roman"/>
          <w:spacing w:val="-4"/>
        </w:rPr>
        <w:t>2</w:t>
      </w:r>
      <w:r>
        <w:rPr>
          <w:spacing w:val="-4"/>
        </w:rPr>
        <w:t>．</w:t>
      </w:r>
      <w:r>
        <w:rPr>
          <w:rFonts w:ascii="Times New Roman" w:eastAsia="Times New Roman"/>
          <w:spacing w:val="-4"/>
        </w:rPr>
        <w:t>10110010</w:t>
      </w:r>
      <w:r>
        <w:rPr>
          <w:rFonts w:ascii="Times New Roman" w:eastAsia="Times New Roman"/>
          <w:spacing w:val="-4"/>
        </w:rPr>
        <w:tab/>
      </w:r>
      <w:r>
        <w:rPr>
          <w:rFonts w:ascii="Times New Roman" w:eastAsia="Times New Roman"/>
        </w:rPr>
        <w:t>262</w:t>
      </w:r>
      <w:r>
        <w:rPr>
          <w:rFonts w:ascii="Times New Roman" w:eastAsia="Times New Roman"/>
        </w:rPr>
        <w:tab/>
      </w:r>
      <w:r>
        <w:rPr>
          <w:rFonts w:ascii="Times New Roman" w:eastAsia="Times New Roman"/>
          <w:spacing w:val="-3"/>
        </w:rPr>
        <w:t>B2</w:t>
      </w:r>
    </w:p>
    <w:p>
      <w:pPr>
        <w:pStyle w:val="5"/>
        <w:rPr>
          <w:rFonts w:ascii="Times New Roman"/>
          <w:sz w:val="25"/>
        </w:rPr>
      </w:pPr>
    </w:p>
    <w:p>
      <w:pPr>
        <w:pStyle w:val="5"/>
        <w:tabs>
          <w:tab w:val="left" w:pos="1688"/>
          <w:tab w:val="left" w:pos="2863"/>
        </w:tabs>
        <w:ind w:left="161"/>
        <w:rPr>
          <w:rFonts w:ascii="Times New Roman" w:eastAsia="Times New Roman"/>
        </w:rPr>
      </w:pPr>
      <w:r>
        <w:rPr>
          <w:rFonts w:ascii="Times New Roman" w:eastAsia="Times New Roman"/>
          <w:spacing w:val="-3"/>
        </w:rPr>
        <w:t>3</w:t>
      </w:r>
      <w:r>
        <w:rPr>
          <w:spacing w:val="-3"/>
        </w:rPr>
        <w:t>．</w:t>
      </w:r>
      <w:r>
        <w:rPr>
          <w:rFonts w:ascii="Times New Roman" w:eastAsia="Times New Roman"/>
          <w:spacing w:val="-3"/>
        </w:rPr>
        <w:t>3767</w:t>
      </w:r>
      <w:r>
        <w:rPr>
          <w:rFonts w:ascii="Times New Roman" w:eastAsia="Times New Roman"/>
          <w:spacing w:val="-3"/>
        </w:rPr>
        <w:tab/>
      </w:r>
      <w:r>
        <w:rPr>
          <w:rFonts w:ascii="Times New Roman" w:eastAsia="Times New Roman"/>
          <w:spacing w:val="-3"/>
        </w:rPr>
        <w:t>7267</w:t>
      </w:r>
      <w:r>
        <w:rPr>
          <w:rFonts w:ascii="Times New Roman" w:eastAsia="Times New Roman"/>
          <w:spacing w:val="-3"/>
        </w:rPr>
        <w:tab/>
      </w:r>
      <w:r>
        <w:rPr>
          <w:rFonts w:ascii="Times New Roman" w:eastAsia="Times New Roman"/>
          <w:spacing w:val="-3"/>
        </w:rPr>
        <w:t>EB7</w:t>
      </w:r>
    </w:p>
    <w:p>
      <w:pPr>
        <w:pStyle w:val="5"/>
        <w:spacing w:before="3"/>
        <w:rPr>
          <w:rFonts w:ascii="Times New Roman"/>
          <w:sz w:val="25"/>
        </w:rPr>
      </w:pPr>
    </w:p>
    <w:p>
      <w:pPr>
        <w:pStyle w:val="5"/>
        <w:spacing w:before="1"/>
        <w:ind w:left="161"/>
        <w:rPr>
          <w:rFonts w:ascii="Times New Roman" w:eastAsia="Times New Roman"/>
        </w:rPr>
      </w:pPr>
      <w:r>
        <w:rPr>
          <w:rFonts w:ascii="Times New Roman" w:eastAsia="Times New Roman"/>
        </w:rPr>
        <w:t>4</w:t>
      </w:r>
      <w:r>
        <w:t>．</w:t>
      </w:r>
      <w:r>
        <w:rPr>
          <w:rFonts w:ascii="Times New Roman" w:eastAsia="Times New Roman"/>
        </w:rPr>
        <w:t>64</w:t>
      </w:r>
    </w:p>
    <w:p>
      <w:pPr>
        <w:pStyle w:val="5"/>
        <w:rPr>
          <w:rFonts w:ascii="Times New Roman"/>
          <w:sz w:val="25"/>
        </w:rPr>
      </w:pPr>
    </w:p>
    <w:p>
      <w:pPr>
        <w:pStyle w:val="5"/>
        <w:ind w:left="161"/>
        <w:rPr>
          <w:rFonts w:ascii="Times New Roman" w:eastAsia="Times New Roman"/>
        </w:rPr>
      </w:pPr>
      <w:r>
        <w:rPr>
          <w:rFonts w:ascii="Times New Roman" w:eastAsia="Times New Roman"/>
        </w:rPr>
        <w:t>5</w:t>
      </w:r>
      <w:r>
        <w:t>．</w:t>
      </w:r>
      <w:r>
        <w:rPr>
          <w:rFonts w:ascii="Times New Roman" w:eastAsia="Times New Roman"/>
        </w:rPr>
        <w:t>1</w:t>
      </w:r>
    </w:p>
    <w:p>
      <w:pPr>
        <w:pStyle w:val="5"/>
        <w:rPr>
          <w:rFonts w:ascii="Times New Roman"/>
          <w:sz w:val="25"/>
        </w:rPr>
      </w:pPr>
    </w:p>
    <w:p>
      <w:pPr>
        <w:pStyle w:val="5"/>
        <w:tabs>
          <w:tab w:val="left" w:pos="1453"/>
        </w:tabs>
        <w:ind w:left="161"/>
        <w:rPr>
          <w:rFonts w:ascii="Times New Roman" w:eastAsia="Times New Roman"/>
        </w:rPr>
      </w:pPr>
      <w:r>
        <w:rPr>
          <w:rFonts w:ascii="Times New Roman" w:eastAsia="Times New Roman"/>
          <w:spacing w:val="-3"/>
        </w:rPr>
        <w:t>6</w:t>
      </w:r>
      <w:r>
        <w:rPr>
          <w:spacing w:val="-3"/>
        </w:rPr>
        <w:t>．</w:t>
      </w:r>
      <w:r>
        <w:rPr>
          <w:rFonts w:ascii="Times New Roman" w:eastAsia="Times New Roman"/>
          <w:spacing w:val="-3"/>
        </w:rPr>
        <w:t>16</w:t>
      </w:r>
      <w:r>
        <w:rPr>
          <w:rFonts w:ascii="Times New Roman" w:eastAsia="Times New Roman"/>
          <w:spacing w:val="-3"/>
        </w:rPr>
        <w:tab/>
      </w:r>
      <w:r>
        <w:rPr>
          <w:rFonts w:ascii="Times New Roman" w:eastAsia="Times New Roman"/>
          <w:spacing w:val="-3"/>
        </w:rPr>
        <w:t>12.5</w:t>
      </w:r>
    </w:p>
    <w:p>
      <w:pPr>
        <w:pStyle w:val="5"/>
        <w:tabs>
          <w:tab w:val="left" w:pos="2127"/>
          <w:tab w:val="left" w:pos="2717"/>
          <w:tab w:val="right" w:pos="4249"/>
        </w:tabs>
        <w:spacing w:before="290"/>
        <w:ind w:left="161"/>
        <w:rPr>
          <w:rFonts w:ascii="Times New Roman" w:eastAsia="Times New Roman"/>
        </w:rPr>
      </w:pPr>
      <w:r>
        <w:rPr>
          <w:rFonts w:ascii="Times New Roman" w:eastAsia="Times New Roman"/>
          <w:spacing w:val="-3"/>
        </w:rPr>
        <w:t>7</w:t>
      </w:r>
      <w:r>
        <w:rPr>
          <w:spacing w:val="-3"/>
        </w:rPr>
        <w:t>．</w:t>
      </w:r>
      <w:r>
        <w:rPr>
          <w:rFonts w:ascii="Times New Roman" w:eastAsia="Times New Roman"/>
          <w:spacing w:val="-3"/>
        </w:rPr>
        <w:t>ASCII</w:t>
      </w:r>
      <w:r>
        <w:rPr>
          <w:rFonts w:ascii="Times New Roman" w:eastAsia="Times New Roman"/>
          <w:spacing w:val="-8"/>
        </w:rPr>
        <w:t xml:space="preserve"> </w:t>
      </w:r>
      <w:r>
        <w:t>码</w:t>
      </w:r>
      <w:r>
        <w:tab/>
      </w:r>
      <w:r>
        <w:rPr>
          <w:rFonts w:ascii="Times New Roman" w:eastAsia="Times New Roman"/>
        </w:rPr>
        <w:t>1</w:t>
      </w:r>
      <w:r>
        <w:rPr>
          <w:rFonts w:ascii="Times New Roman" w:eastAsia="Times New Roman"/>
        </w:rPr>
        <w:tab/>
      </w:r>
      <w:r>
        <w:rPr>
          <w:spacing w:val="-5"/>
        </w:rPr>
        <w:t>机内码</w:t>
      </w:r>
      <w:r>
        <w:rPr>
          <w:spacing w:val="-5"/>
        </w:rPr>
        <w:tab/>
      </w:r>
      <w:r>
        <w:rPr>
          <w:rFonts w:ascii="Times New Roman" w:eastAsia="Times New Roman"/>
        </w:rPr>
        <w:t>2</w:t>
      </w:r>
    </w:p>
    <w:p>
      <w:pPr>
        <w:pStyle w:val="5"/>
        <w:rPr>
          <w:rFonts w:ascii="Times New Roman"/>
          <w:sz w:val="25"/>
        </w:rPr>
      </w:pPr>
    </w:p>
    <w:p>
      <w:pPr>
        <w:pStyle w:val="5"/>
        <w:ind w:left="161"/>
        <w:rPr>
          <w:rFonts w:ascii="Times New Roman" w:eastAsia="Times New Roman"/>
        </w:rPr>
      </w:pPr>
      <w:r>
        <w:rPr>
          <w:rFonts w:ascii="Times New Roman" w:eastAsia="Times New Roman"/>
        </w:rPr>
        <w:t>8</w:t>
      </w:r>
      <w:r>
        <w:t>．</w:t>
      </w:r>
      <w:r>
        <w:rPr>
          <w:rFonts w:ascii="Times New Roman" w:eastAsia="Times New Roman"/>
        </w:rPr>
        <w:t>512</w:t>
      </w:r>
    </w:p>
    <w:p>
      <w:pPr>
        <w:pStyle w:val="5"/>
        <w:spacing w:before="1"/>
        <w:rPr>
          <w:rFonts w:ascii="Times New Roman"/>
          <w:sz w:val="25"/>
        </w:rPr>
      </w:pPr>
    </w:p>
    <w:p>
      <w:pPr>
        <w:pStyle w:val="5"/>
        <w:ind w:left="161"/>
        <w:rPr>
          <w:rFonts w:ascii="Times New Roman" w:eastAsia="Times New Roman"/>
        </w:rPr>
      </w:pPr>
      <w:r>
        <w:rPr>
          <w:rFonts w:ascii="Times New Roman" w:eastAsia="Times New Roman"/>
        </w:rPr>
        <w:t>9</w:t>
      </w:r>
      <w:r>
        <w:t>．</w:t>
      </w:r>
      <w:r>
        <w:rPr>
          <w:rFonts w:ascii="Times New Roman" w:eastAsia="Times New Roman"/>
        </w:rPr>
        <w:t>B4F3</w:t>
      </w:r>
    </w:p>
    <w:p>
      <w:pPr>
        <w:pStyle w:val="5"/>
        <w:spacing w:before="2"/>
        <w:rPr>
          <w:rFonts w:ascii="Times New Roman"/>
          <w:sz w:val="25"/>
        </w:rPr>
      </w:pPr>
    </w:p>
    <w:p>
      <w:pPr>
        <w:pStyle w:val="5"/>
        <w:spacing w:before="1"/>
        <w:ind w:left="161"/>
        <w:rPr>
          <w:rFonts w:ascii="Times New Roman" w:eastAsia="Times New Roman"/>
        </w:rPr>
      </w:pPr>
      <w:r>
        <w:rPr>
          <w:rFonts w:ascii="Times New Roman" w:eastAsia="Times New Roman"/>
        </w:rPr>
        <w:t>10</w:t>
      </w:r>
      <w:r>
        <w:t>．</w:t>
      </w:r>
      <w:r>
        <w:rPr>
          <w:rFonts w:ascii="Times New Roman" w:eastAsia="Times New Roman"/>
        </w:rPr>
        <w:t>900</w:t>
      </w:r>
    </w:p>
    <w:p>
      <w:pPr>
        <w:pStyle w:val="5"/>
        <w:rPr>
          <w:rFonts w:ascii="Times New Roman"/>
          <w:sz w:val="25"/>
        </w:rPr>
      </w:pPr>
    </w:p>
    <w:p>
      <w:pPr>
        <w:pStyle w:val="5"/>
        <w:ind w:left="161"/>
        <w:rPr>
          <w:rFonts w:ascii="Times New Roman" w:eastAsia="Times New Roman"/>
        </w:rPr>
      </w:pPr>
      <w:r>
        <w:rPr>
          <w:rFonts w:ascii="Times New Roman" w:eastAsia="Times New Roman"/>
        </w:rPr>
        <w:t>11</w:t>
      </w:r>
      <w:r>
        <w:t>．</w:t>
      </w:r>
      <w:r>
        <w:rPr>
          <w:rFonts w:ascii="Times New Roman" w:eastAsia="Times New Roman"/>
        </w:rPr>
        <w:t>5292</w:t>
      </w:r>
    </w:p>
    <w:p>
      <w:pPr>
        <w:pStyle w:val="5"/>
        <w:rPr>
          <w:rFonts w:ascii="Times New Roman"/>
          <w:sz w:val="25"/>
        </w:rPr>
      </w:pPr>
    </w:p>
    <w:p>
      <w:pPr>
        <w:pStyle w:val="5"/>
        <w:tabs>
          <w:tab w:val="left" w:pos="2043"/>
          <w:tab w:val="left" w:pos="3454"/>
          <w:tab w:val="left" w:pos="4866"/>
        </w:tabs>
        <w:ind w:left="161"/>
      </w:pPr>
      <w:r>
        <w:rPr>
          <w:rFonts w:ascii="Times New Roman" w:eastAsia="Times New Roman"/>
          <w:spacing w:val="-4"/>
        </w:rPr>
        <w:t>12</w:t>
      </w:r>
      <w:r>
        <w:rPr>
          <w:spacing w:val="-4"/>
        </w:rPr>
        <w:t>．</w:t>
      </w:r>
      <w:r>
        <w:rPr>
          <w:spacing w:val="-5"/>
        </w:rPr>
        <w:t>运算</w:t>
      </w:r>
      <w:r>
        <w:t>器</w:t>
      </w:r>
      <w:r>
        <w:tab/>
      </w:r>
      <w:r>
        <w:rPr>
          <w:spacing w:val="-5"/>
        </w:rPr>
        <w:t>控制</w:t>
      </w:r>
      <w:r>
        <w:t>器</w:t>
      </w:r>
      <w:r>
        <w:tab/>
      </w:r>
      <w:r>
        <w:rPr>
          <w:spacing w:val="-5"/>
        </w:rPr>
        <w:t>存储</w:t>
      </w:r>
      <w:r>
        <w:t>器</w:t>
      </w:r>
      <w:r>
        <w:tab/>
      </w:r>
      <w:r>
        <w:rPr>
          <w:spacing w:val="-5"/>
        </w:rPr>
        <w:t>输入设备</w:t>
      </w:r>
    </w:p>
    <w:p>
      <w:pPr>
        <w:pStyle w:val="5"/>
        <w:spacing w:before="8"/>
        <w:rPr>
          <w:sz w:val="22"/>
        </w:rPr>
      </w:pPr>
    </w:p>
    <w:p>
      <w:pPr>
        <w:pStyle w:val="5"/>
        <w:tabs>
          <w:tab w:val="left" w:pos="1688"/>
        </w:tabs>
        <w:spacing w:line="465" w:lineRule="auto"/>
        <w:ind w:left="161" w:right="6152"/>
      </w:pPr>
      <w:r>
        <w:rPr>
          <w:rFonts w:ascii="Times New Roman" w:eastAsia="Times New Roman"/>
          <w:spacing w:val="-3"/>
        </w:rPr>
        <w:t>13</w:t>
      </w:r>
      <w:r>
        <w:rPr>
          <w:spacing w:val="-3"/>
        </w:rPr>
        <w:t>．</w:t>
      </w:r>
      <w:r>
        <w:rPr>
          <w:rFonts w:ascii="Times New Roman" w:eastAsia="Times New Roman"/>
          <w:spacing w:val="-3"/>
        </w:rPr>
        <w:t>216</w:t>
      </w:r>
      <w:r>
        <w:rPr>
          <w:rFonts w:ascii="Times New Roman" w:eastAsia="Times New Roman"/>
          <w:spacing w:val="-3"/>
        </w:rPr>
        <w:tab/>
      </w:r>
      <w:r>
        <w:rPr>
          <w:rFonts w:ascii="Times New Roman" w:eastAsia="Times New Roman"/>
          <w:spacing w:val="-8"/>
        </w:rPr>
        <w:t xml:space="preserve">64K </w:t>
      </w:r>
      <w:r>
        <w:rPr>
          <w:rFonts w:ascii="Times New Roman" w:eastAsia="Times New Roman"/>
          <w:spacing w:val="-4"/>
        </w:rPr>
        <w:t>14</w:t>
      </w:r>
      <w:r>
        <w:rPr>
          <w:spacing w:val="-5"/>
        </w:rPr>
        <w:t>．程序</w:t>
      </w:r>
    </w:p>
    <w:p>
      <w:pPr>
        <w:pStyle w:val="5"/>
        <w:widowControl w:val="0"/>
        <w:numPr>
          <w:numId w:val="0"/>
        </w:numPr>
        <w:tabs>
          <w:tab w:val="left" w:pos="1132"/>
          <w:tab w:val="left" w:pos="2113"/>
          <w:tab w:val="left" w:pos="3093"/>
          <w:tab w:val="left" w:pos="4087"/>
        </w:tabs>
        <w:spacing w:before="1"/>
        <w:jc w:val="both"/>
        <w:rPr>
          <w:rFonts w:hint="eastAsia" w:ascii="Times New Roman" w:eastAsia="宋体"/>
          <w:spacing w:val="-3"/>
          <w:lang w:val="en-US" w:eastAsia="zh-CN"/>
        </w:rPr>
        <w:sectPr>
          <w:headerReference r:id="rId3" w:type="default"/>
          <w:footerReference r:id="rId4" w:type="default"/>
          <w:pgSz w:w="10840" w:h="15090"/>
          <w:pgMar w:top="1360" w:right="1080" w:bottom="1160" w:left="1500" w:header="822" w:footer="960" w:gutter="0"/>
          <w:pgNumType w:start="1"/>
        </w:sectPr>
      </w:pPr>
      <w:r>
        <w:rPr>
          <w:rFonts w:ascii="Times New Roman" w:eastAsia="Times New Roman"/>
          <w:spacing w:val="-4"/>
        </w:rPr>
        <w:t>15</w:t>
      </w:r>
      <w:r>
        <w:rPr>
          <w:spacing w:val="-4"/>
        </w:rPr>
        <w:t>．</w:t>
      </w:r>
      <w:r>
        <w:rPr>
          <w:spacing w:val="-5"/>
        </w:rPr>
        <w:t>操作</w:t>
      </w:r>
      <w:r>
        <w:t>码</w:t>
      </w:r>
      <w:r>
        <w:tab/>
      </w:r>
      <w:r>
        <w:rPr>
          <w:spacing w:val="-5"/>
        </w:rPr>
        <w:t>操作</w:t>
      </w:r>
      <w:r>
        <w:rPr>
          <w:rFonts w:hint="eastAsia"/>
          <w:spacing w:val="-5"/>
          <w:lang w:val="en-US" w:eastAsia="zh-CN"/>
        </w:rPr>
        <w:t>数</w:t>
      </w:r>
    </w:p>
    <w:p>
      <w:pPr>
        <w:pStyle w:val="3"/>
        <w:rPr>
          <w:rFonts w:hint="eastAsia"/>
          <w:lang w:val="en-US" w:eastAsia="zh-CN"/>
        </w:rPr>
      </w:pPr>
      <w:r>
        <w:rPr>
          <w:rFonts w:hint="eastAsia"/>
          <w:lang w:val="en-US" w:eastAsia="zh-CN"/>
        </w:rPr>
        <w:t>第三章  计算机硬件的基本思维</w:t>
      </w:r>
    </w:p>
    <w:p>
      <w:pPr>
        <w:pStyle w:val="5"/>
        <w:ind w:left="161"/>
      </w:pPr>
      <w:r>
        <w:t>一、单项选择题</w:t>
      </w:r>
    </w:p>
    <w:p>
      <w:pPr>
        <w:pStyle w:val="5"/>
        <w:spacing w:before="6"/>
        <w:rPr>
          <w:sz w:val="22"/>
        </w:rPr>
      </w:pPr>
    </w:p>
    <w:p>
      <w:pPr>
        <w:pStyle w:val="5"/>
        <w:tabs>
          <w:tab w:val="left" w:pos="1153"/>
          <w:tab w:val="left" w:pos="2147"/>
          <w:tab w:val="left" w:pos="3127"/>
          <w:tab w:val="left" w:pos="4106"/>
        </w:tabs>
        <w:ind w:left="161"/>
        <w:rPr>
          <w:rFonts w:ascii="Times New Roman" w:eastAsia="Times New Roman"/>
        </w:rPr>
      </w:pPr>
      <w:r>
        <w:rPr>
          <w:rFonts w:ascii="Times New Roman" w:eastAsia="Times New Roman"/>
          <w:spacing w:val="-3"/>
        </w:rPr>
        <w:t>1</w:t>
      </w:r>
      <w:r>
        <w:rPr>
          <w:spacing w:val="-3"/>
        </w:rPr>
        <w:t>．</w:t>
      </w:r>
      <w:r>
        <w:rPr>
          <w:rFonts w:ascii="Times New Roman" w:eastAsia="Times New Roman"/>
          <w:spacing w:val="-3"/>
        </w:rPr>
        <w:t>D</w:t>
      </w:r>
      <w:r>
        <w:rPr>
          <w:rFonts w:ascii="Times New Roman" w:eastAsia="Times New Roman"/>
          <w:spacing w:val="-3"/>
        </w:rPr>
        <w:tab/>
      </w:r>
      <w:r>
        <w:rPr>
          <w:rFonts w:ascii="Times New Roman" w:eastAsia="Times New Roman"/>
          <w:spacing w:val="-3"/>
        </w:rPr>
        <w:t>2</w:t>
      </w:r>
      <w:r>
        <w:rPr>
          <w:spacing w:val="-3"/>
        </w:rPr>
        <w:t>．</w:t>
      </w:r>
      <w:r>
        <w:rPr>
          <w:rFonts w:ascii="Times New Roman" w:eastAsia="Times New Roman"/>
          <w:spacing w:val="-3"/>
        </w:rPr>
        <w:t>D</w:t>
      </w:r>
      <w:r>
        <w:rPr>
          <w:rFonts w:ascii="Times New Roman" w:eastAsia="Times New Roman"/>
          <w:spacing w:val="-3"/>
        </w:rPr>
        <w:tab/>
      </w:r>
      <w:r>
        <w:rPr>
          <w:rFonts w:ascii="Times New Roman" w:eastAsia="Times New Roman"/>
        </w:rPr>
        <w:t>3</w:t>
      </w:r>
      <w:r>
        <w:t>．</w:t>
      </w:r>
      <w:r>
        <w:rPr>
          <w:rFonts w:ascii="Times New Roman" w:eastAsia="Times New Roman"/>
        </w:rPr>
        <w:t>B</w:t>
      </w:r>
      <w:r>
        <w:rPr>
          <w:rFonts w:ascii="Times New Roman" w:eastAsia="Times New Roman"/>
        </w:rPr>
        <w:tab/>
      </w:r>
      <w:r>
        <w:rPr>
          <w:rFonts w:ascii="Times New Roman" w:eastAsia="Times New Roman"/>
          <w:spacing w:val="-3"/>
        </w:rPr>
        <w:t>4</w:t>
      </w:r>
      <w:r>
        <w:rPr>
          <w:spacing w:val="-3"/>
        </w:rPr>
        <w:t>．</w:t>
      </w:r>
      <w:r>
        <w:rPr>
          <w:rFonts w:ascii="Times New Roman" w:eastAsia="Times New Roman"/>
          <w:spacing w:val="-3"/>
        </w:rPr>
        <w:t>A</w:t>
      </w:r>
      <w:r>
        <w:rPr>
          <w:rFonts w:ascii="Times New Roman" w:eastAsia="Times New Roman"/>
          <w:spacing w:val="-3"/>
        </w:rPr>
        <w:tab/>
      </w:r>
      <w:r>
        <w:rPr>
          <w:rFonts w:ascii="Times New Roman" w:eastAsia="Times New Roman"/>
          <w:spacing w:val="-3"/>
        </w:rPr>
        <w:t>5</w:t>
      </w:r>
      <w:r>
        <w:rPr>
          <w:spacing w:val="-3"/>
        </w:rPr>
        <w:t>．</w:t>
      </w:r>
      <w:r>
        <w:rPr>
          <w:rFonts w:ascii="Times New Roman" w:eastAsia="Times New Roman"/>
          <w:spacing w:val="-3"/>
        </w:rPr>
        <w:t>C</w:t>
      </w:r>
    </w:p>
    <w:p>
      <w:pPr>
        <w:pStyle w:val="5"/>
        <w:rPr>
          <w:rFonts w:ascii="Times New Roman"/>
          <w:sz w:val="25"/>
        </w:rPr>
      </w:pPr>
    </w:p>
    <w:p>
      <w:pPr>
        <w:pStyle w:val="5"/>
        <w:tabs>
          <w:tab w:val="left" w:pos="1153"/>
          <w:tab w:val="left" w:pos="2147"/>
          <w:tab w:val="left" w:pos="3127"/>
          <w:tab w:val="left" w:pos="3988"/>
        </w:tabs>
        <w:ind w:left="161"/>
        <w:rPr>
          <w:rFonts w:ascii="Times New Roman" w:eastAsia="Times New Roman"/>
        </w:rPr>
      </w:pPr>
      <w:r>
        <w:rPr>
          <w:rFonts w:ascii="Times New Roman" w:eastAsia="Times New Roman"/>
          <w:spacing w:val="-3"/>
        </w:rPr>
        <w:t>6</w:t>
      </w:r>
      <w:r>
        <w:rPr>
          <w:spacing w:val="-3"/>
        </w:rPr>
        <w:t>．</w:t>
      </w:r>
      <w:r>
        <w:rPr>
          <w:rFonts w:ascii="Times New Roman" w:eastAsia="Times New Roman"/>
          <w:spacing w:val="-3"/>
        </w:rPr>
        <w:t>D</w:t>
      </w:r>
      <w:r>
        <w:rPr>
          <w:rFonts w:ascii="Times New Roman" w:eastAsia="Times New Roman"/>
          <w:spacing w:val="-3"/>
        </w:rPr>
        <w:tab/>
      </w:r>
      <w:r>
        <w:rPr>
          <w:rFonts w:ascii="Times New Roman" w:eastAsia="Times New Roman"/>
          <w:spacing w:val="-3"/>
        </w:rPr>
        <w:t>7</w:t>
      </w:r>
      <w:r>
        <w:rPr>
          <w:spacing w:val="-3"/>
        </w:rPr>
        <w:t>．</w:t>
      </w:r>
      <w:r>
        <w:rPr>
          <w:rFonts w:ascii="Times New Roman" w:eastAsia="Times New Roman"/>
          <w:spacing w:val="-3"/>
        </w:rPr>
        <w:t>D</w:t>
      </w:r>
      <w:r>
        <w:rPr>
          <w:rFonts w:ascii="Times New Roman" w:eastAsia="Times New Roman"/>
          <w:spacing w:val="-3"/>
        </w:rPr>
        <w:tab/>
      </w:r>
      <w:r>
        <w:rPr>
          <w:rFonts w:ascii="Times New Roman" w:eastAsia="Times New Roman"/>
        </w:rPr>
        <w:t>8</w:t>
      </w:r>
      <w:r>
        <w:t>．</w:t>
      </w:r>
      <w:r>
        <w:rPr>
          <w:rFonts w:ascii="Times New Roman" w:eastAsia="Times New Roman"/>
        </w:rPr>
        <w:t>A</w:t>
      </w:r>
      <w:r>
        <w:rPr>
          <w:rFonts w:ascii="Times New Roman" w:eastAsia="Times New Roman"/>
        </w:rPr>
        <w:tab/>
      </w:r>
      <w:r>
        <w:rPr>
          <w:rFonts w:ascii="Times New Roman" w:eastAsia="Times New Roman"/>
          <w:spacing w:val="-3"/>
        </w:rPr>
        <w:t>9</w:t>
      </w:r>
      <w:r>
        <w:rPr>
          <w:spacing w:val="-3"/>
        </w:rPr>
        <w:t>．</w:t>
      </w:r>
      <w:r>
        <w:rPr>
          <w:rFonts w:ascii="Times New Roman" w:eastAsia="Times New Roman"/>
          <w:spacing w:val="-3"/>
        </w:rPr>
        <w:t>A</w:t>
      </w:r>
      <w:r>
        <w:rPr>
          <w:rFonts w:ascii="Times New Roman" w:eastAsia="Times New Roman"/>
          <w:spacing w:val="-3"/>
        </w:rPr>
        <w:tab/>
      </w:r>
      <w:r>
        <w:rPr>
          <w:rFonts w:ascii="Times New Roman" w:eastAsia="Times New Roman"/>
        </w:rPr>
        <w:t>10</w:t>
      </w:r>
      <w:r>
        <w:t>．</w:t>
      </w:r>
      <w:r>
        <w:rPr>
          <w:rFonts w:ascii="Times New Roman" w:eastAsia="Times New Roman"/>
        </w:rPr>
        <w:t>A</w:t>
      </w:r>
    </w:p>
    <w:p>
      <w:pPr>
        <w:pStyle w:val="5"/>
        <w:spacing w:before="3"/>
        <w:rPr>
          <w:rFonts w:ascii="Times New Roman"/>
          <w:sz w:val="25"/>
        </w:rPr>
      </w:pPr>
    </w:p>
    <w:p>
      <w:pPr>
        <w:pStyle w:val="5"/>
        <w:tabs>
          <w:tab w:val="left" w:pos="1129"/>
          <w:tab w:val="left" w:pos="2111"/>
          <w:tab w:val="left" w:pos="3108"/>
          <w:tab w:val="left" w:pos="4087"/>
        </w:tabs>
        <w:ind w:left="161"/>
        <w:rPr>
          <w:rFonts w:ascii="Times New Roman" w:eastAsia="Times New Roman"/>
        </w:rPr>
      </w:pPr>
      <w:r>
        <w:rPr>
          <w:rFonts w:ascii="Times New Roman" w:eastAsia="Times New Roman"/>
          <w:spacing w:val="-5"/>
        </w:rPr>
        <w:t>11</w:t>
      </w:r>
      <w:r>
        <w:rPr>
          <w:spacing w:val="-5"/>
        </w:rPr>
        <w:t>．</w:t>
      </w:r>
      <w:r>
        <w:rPr>
          <w:rFonts w:ascii="Times New Roman" w:eastAsia="Times New Roman"/>
          <w:spacing w:val="-5"/>
        </w:rPr>
        <w:t>B</w:t>
      </w:r>
      <w:r>
        <w:rPr>
          <w:rFonts w:ascii="Times New Roman" w:eastAsia="Times New Roman"/>
          <w:spacing w:val="-5"/>
        </w:rPr>
        <w:tab/>
      </w:r>
      <w:r>
        <w:rPr>
          <w:rFonts w:ascii="Times New Roman" w:eastAsia="Times New Roman"/>
        </w:rPr>
        <w:t>12</w:t>
      </w:r>
      <w:r>
        <w:t>．</w:t>
      </w:r>
      <w:r>
        <w:rPr>
          <w:rFonts w:ascii="Times New Roman" w:eastAsia="Times New Roman"/>
        </w:rPr>
        <w:t>A</w:t>
      </w:r>
      <w:r>
        <w:rPr>
          <w:rFonts w:ascii="Times New Roman" w:eastAsia="Times New Roman"/>
        </w:rPr>
        <w:tab/>
      </w:r>
      <w:r>
        <w:rPr>
          <w:rFonts w:ascii="Times New Roman" w:eastAsia="Times New Roman"/>
        </w:rPr>
        <w:t>13</w:t>
      </w:r>
      <w:r>
        <w:t>．</w:t>
      </w:r>
      <w:r>
        <w:rPr>
          <w:rFonts w:ascii="Times New Roman" w:eastAsia="Times New Roman"/>
        </w:rPr>
        <w:t>D</w:t>
      </w:r>
      <w:r>
        <w:rPr>
          <w:rFonts w:ascii="Times New Roman" w:eastAsia="Times New Roman"/>
        </w:rPr>
        <w:tab/>
      </w:r>
      <w:r>
        <w:rPr>
          <w:rFonts w:ascii="Times New Roman" w:eastAsia="Times New Roman"/>
          <w:spacing w:val="-3"/>
        </w:rPr>
        <w:t>14</w:t>
      </w:r>
      <w:r>
        <w:rPr>
          <w:spacing w:val="-3"/>
        </w:rPr>
        <w:t>．</w:t>
      </w:r>
      <w:r>
        <w:rPr>
          <w:rFonts w:ascii="Times New Roman" w:eastAsia="Times New Roman"/>
          <w:spacing w:val="-3"/>
        </w:rPr>
        <w:t>B</w:t>
      </w:r>
      <w:r>
        <w:rPr>
          <w:rFonts w:ascii="Times New Roman" w:eastAsia="Times New Roman"/>
          <w:spacing w:val="-3"/>
        </w:rPr>
        <w:tab/>
      </w:r>
      <w:r>
        <w:rPr>
          <w:rFonts w:ascii="Times New Roman" w:eastAsia="Times New Roman"/>
          <w:spacing w:val="-3"/>
        </w:rPr>
        <w:t>15</w:t>
      </w:r>
      <w:r>
        <w:rPr>
          <w:spacing w:val="-3"/>
        </w:rPr>
        <w:t>．</w:t>
      </w:r>
      <w:r>
        <w:rPr>
          <w:rFonts w:ascii="Times New Roman" w:eastAsia="Times New Roman"/>
          <w:spacing w:val="-3"/>
        </w:rPr>
        <w:t>A</w:t>
      </w:r>
    </w:p>
    <w:p>
      <w:pPr>
        <w:pStyle w:val="5"/>
        <w:rPr>
          <w:rFonts w:ascii="Times New Roman"/>
          <w:sz w:val="25"/>
        </w:rPr>
      </w:pPr>
    </w:p>
    <w:p>
      <w:pPr>
        <w:pStyle w:val="5"/>
        <w:tabs>
          <w:tab w:val="left" w:pos="1142"/>
          <w:tab w:val="left" w:pos="2135"/>
          <w:tab w:val="left" w:pos="3115"/>
          <w:tab w:val="left" w:pos="4108"/>
        </w:tabs>
        <w:spacing w:before="1"/>
        <w:ind w:left="161"/>
        <w:rPr>
          <w:rFonts w:ascii="Times New Roman" w:eastAsia="Times New Roman"/>
        </w:rPr>
      </w:pPr>
      <w:r>
        <w:rPr>
          <w:rFonts w:ascii="Times New Roman" w:eastAsia="Times New Roman"/>
          <w:spacing w:val="-3"/>
        </w:rPr>
        <w:t>16</w:t>
      </w:r>
      <w:r>
        <w:rPr>
          <w:spacing w:val="-3"/>
        </w:rPr>
        <w:t>．</w:t>
      </w:r>
      <w:r>
        <w:rPr>
          <w:rFonts w:ascii="Times New Roman" w:eastAsia="Times New Roman"/>
          <w:spacing w:val="-3"/>
        </w:rPr>
        <w:t>C</w:t>
      </w:r>
      <w:r>
        <w:rPr>
          <w:rFonts w:ascii="Times New Roman" w:eastAsia="Times New Roman"/>
          <w:spacing w:val="-3"/>
        </w:rPr>
        <w:tab/>
      </w:r>
      <w:r>
        <w:rPr>
          <w:rFonts w:ascii="Times New Roman" w:eastAsia="Times New Roman"/>
          <w:spacing w:val="-3"/>
        </w:rPr>
        <w:t>17</w:t>
      </w:r>
      <w:r>
        <w:rPr>
          <w:spacing w:val="-3"/>
        </w:rPr>
        <w:t>．</w:t>
      </w:r>
      <w:r>
        <w:rPr>
          <w:rFonts w:ascii="Times New Roman" w:eastAsia="Times New Roman"/>
          <w:spacing w:val="-3"/>
        </w:rPr>
        <w:t>D</w:t>
      </w:r>
      <w:r>
        <w:rPr>
          <w:rFonts w:ascii="Times New Roman" w:eastAsia="Times New Roman"/>
          <w:spacing w:val="-3"/>
        </w:rPr>
        <w:tab/>
      </w:r>
      <w:r>
        <w:rPr>
          <w:rFonts w:ascii="Times New Roman" w:eastAsia="Times New Roman"/>
          <w:spacing w:val="-3"/>
        </w:rPr>
        <w:t>18</w:t>
      </w:r>
      <w:r>
        <w:rPr>
          <w:spacing w:val="-3"/>
        </w:rPr>
        <w:t>．</w:t>
      </w:r>
      <w:r>
        <w:rPr>
          <w:rFonts w:ascii="Times New Roman" w:eastAsia="Times New Roman"/>
          <w:spacing w:val="-3"/>
        </w:rPr>
        <w:t>B</w:t>
      </w:r>
      <w:r>
        <w:rPr>
          <w:rFonts w:ascii="Times New Roman" w:eastAsia="Times New Roman"/>
          <w:spacing w:val="-3"/>
        </w:rPr>
        <w:tab/>
      </w:r>
      <w:r>
        <w:rPr>
          <w:rFonts w:ascii="Times New Roman" w:eastAsia="Times New Roman"/>
          <w:spacing w:val="-3"/>
        </w:rPr>
        <w:t>19</w:t>
      </w:r>
      <w:r>
        <w:rPr>
          <w:spacing w:val="-3"/>
        </w:rPr>
        <w:t>．</w:t>
      </w:r>
      <w:r>
        <w:rPr>
          <w:rFonts w:ascii="Times New Roman" w:eastAsia="Times New Roman"/>
          <w:spacing w:val="-3"/>
        </w:rPr>
        <w:t>D</w:t>
      </w:r>
      <w:r>
        <w:rPr>
          <w:rFonts w:ascii="Times New Roman" w:eastAsia="Times New Roman"/>
          <w:spacing w:val="-3"/>
        </w:rPr>
        <w:tab/>
      </w:r>
      <w:r>
        <w:rPr>
          <w:rFonts w:ascii="Times New Roman" w:eastAsia="Times New Roman"/>
          <w:spacing w:val="-3"/>
        </w:rPr>
        <w:t>20</w:t>
      </w:r>
      <w:r>
        <w:rPr>
          <w:spacing w:val="-3"/>
        </w:rPr>
        <w:t>．</w:t>
      </w:r>
      <w:r>
        <w:rPr>
          <w:rFonts w:ascii="Times New Roman" w:eastAsia="Times New Roman"/>
          <w:spacing w:val="-3"/>
        </w:rPr>
        <w:t>C</w:t>
      </w:r>
    </w:p>
    <w:p>
      <w:pPr>
        <w:pStyle w:val="5"/>
        <w:rPr>
          <w:rFonts w:ascii="Times New Roman"/>
          <w:sz w:val="25"/>
        </w:rPr>
      </w:pPr>
    </w:p>
    <w:p>
      <w:pPr>
        <w:pStyle w:val="5"/>
        <w:ind w:left="161"/>
      </w:pPr>
      <w:r>
        <w:t>二、填空题</w:t>
      </w:r>
    </w:p>
    <w:p>
      <w:pPr>
        <w:pStyle w:val="5"/>
        <w:spacing w:before="8"/>
        <w:rPr>
          <w:sz w:val="22"/>
        </w:rPr>
      </w:pPr>
    </w:p>
    <w:p>
      <w:pPr>
        <w:pStyle w:val="10"/>
        <w:numPr>
          <w:ilvl w:val="0"/>
          <w:numId w:val="4"/>
        </w:numPr>
        <w:tabs>
          <w:tab w:val="left" w:pos="520"/>
          <w:tab w:val="left" w:pos="1791"/>
        </w:tabs>
        <w:spacing w:before="0" w:after="0" w:line="240" w:lineRule="auto"/>
        <w:ind w:left="519" w:right="0" w:hanging="359"/>
        <w:jc w:val="left"/>
        <w:rPr>
          <w:sz w:val="24"/>
        </w:rPr>
      </w:pPr>
      <w:r>
        <w:rPr>
          <w:spacing w:val="-5"/>
          <w:sz w:val="24"/>
        </w:rPr>
        <w:t>硬</w:t>
      </w:r>
      <w:r>
        <w:rPr>
          <w:sz w:val="24"/>
        </w:rPr>
        <w:t>件</w:t>
      </w:r>
      <w:r>
        <w:rPr>
          <w:sz w:val="24"/>
        </w:rPr>
        <w:tab/>
      </w:r>
      <w:r>
        <w:rPr>
          <w:spacing w:val="-5"/>
          <w:sz w:val="24"/>
        </w:rPr>
        <w:t>软件</w:t>
      </w:r>
    </w:p>
    <w:p>
      <w:pPr>
        <w:pStyle w:val="5"/>
        <w:spacing w:before="6"/>
        <w:rPr>
          <w:sz w:val="22"/>
        </w:rPr>
      </w:pPr>
    </w:p>
    <w:p>
      <w:pPr>
        <w:pStyle w:val="10"/>
        <w:numPr>
          <w:ilvl w:val="0"/>
          <w:numId w:val="4"/>
        </w:numPr>
        <w:tabs>
          <w:tab w:val="left" w:pos="520"/>
          <w:tab w:val="left" w:pos="2211"/>
          <w:tab w:val="left" w:pos="3891"/>
        </w:tabs>
        <w:spacing w:before="0" w:after="0" w:line="240" w:lineRule="auto"/>
        <w:ind w:left="519" w:right="0" w:hanging="359"/>
        <w:jc w:val="left"/>
        <w:rPr>
          <w:sz w:val="24"/>
        </w:rPr>
      </w:pPr>
      <w:r>
        <w:rPr>
          <w:spacing w:val="-5"/>
          <w:sz w:val="24"/>
        </w:rPr>
        <w:t>地址总</w:t>
      </w:r>
      <w:r>
        <w:rPr>
          <w:sz w:val="24"/>
        </w:rPr>
        <w:t>线</w:t>
      </w:r>
      <w:r>
        <w:rPr>
          <w:sz w:val="24"/>
        </w:rPr>
        <w:tab/>
      </w:r>
      <w:r>
        <w:rPr>
          <w:spacing w:val="-5"/>
          <w:sz w:val="24"/>
        </w:rPr>
        <w:t>数据总</w:t>
      </w:r>
      <w:r>
        <w:rPr>
          <w:sz w:val="24"/>
        </w:rPr>
        <w:t>线</w:t>
      </w:r>
      <w:r>
        <w:rPr>
          <w:sz w:val="24"/>
        </w:rPr>
        <w:tab/>
      </w:r>
      <w:r>
        <w:rPr>
          <w:spacing w:val="-5"/>
          <w:sz w:val="24"/>
        </w:rPr>
        <w:t>控制总线</w:t>
      </w:r>
    </w:p>
    <w:p>
      <w:pPr>
        <w:pStyle w:val="5"/>
        <w:spacing w:before="6"/>
        <w:rPr>
          <w:sz w:val="22"/>
        </w:rPr>
      </w:pPr>
    </w:p>
    <w:p>
      <w:pPr>
        <w:pStyle w:val="10"/>
        <w:numPr>
          <w:ilvl w:val="0"/>
          <w:numId w:val="4"/>
        </w:numPr>
        <w:tabs>
          <w:tab w:val="left" w:pos="520"/>
          <w:tab w:val="left" w:pos="1791"/>
        </w:tabs>
        <w:spacing w:before="0" w:after="0" w:line="240" w:lineRule="auto"/>
        <w:ind w:left="519" w:right="0" w:hanging="359"/>
        <w:jc w:val="left"/>
        <w:rPr>
          <w:sz w:val="24"/>
        </w:rPr>
      </w:pPr>
      <w:r>
        <w:rPr>
          <w:rFonts w:ascii="Times New Roman" w:eastAsia="Times New Roman"/>
          <w:sz w:val="24"/>
        </w:rPr>
        <w:t>CPU</w:t>
      </w:r>
      <w:r>
        <w:rPr>
          <w:rFonts w:ascii="Times New Roman" w:eastAsia="Times New Roman"/>
          <w:sz w:val="24"/>
        </w:rPr>
        <w:tab/>
      </w:r>
      <w:r>
        <w:rPr>
          <w:spacing w:val="-5"/>
          <w:sz w:val="24"/>
        </w:rPr>
        <w:t>内存</w:t>
      </w:r>
    </w:p>
    <w:p>
      <w:pPr>
        <w:pStyle w:val="5"/>
        <w:spacing w:before="8"/>
        <w:rPr>
          <w:sz w:val="22"/>
        </w:rPr>
      </w:pPr>
    </w:p>
    <w:p>
      <w:pPr>
        <w:pStyle w:val="10"/>
        <w:numPr>
          <w:ilvl w:val="0"/>
          <w:numId w:val="4"/>
        </w:numPr>
        <w:tabs>
          <w:tab w:val="left" w:pos="520"/>
          <w:tab w:val="left" w:pos="1791"/>
        </w:tabs>
        <w:spacing w:before="0" w:after="0" w:line="240" w:lineRule="auto"/>
        <w:ind w:left="519" w:right="0" w:hanging="359"/>
        <w:jc w:val="left"/>
        <w:rPr>
          <w:rFonts w:ascii="Times New Roman"/>
          <w:sz w:val="24"/>
        </w:rPr>
      </w:pPr>
      <w:r>
        <w:rPr>
          <w:rFonts w:ascii="Times New Roman"/>
          <w:sz w:val="24"/>
        </w:rPr>
        <w:t>RAM</w:t>
      </w:r>
      <w:r>
        <w:rPr>
          <w:rFonts w:ascii="Times New Roman"/>
          <w:sz w:val="24"/>
        </w:rPr>
        <w:tab/>
      </w:r>
      <w:r>
        <w:rPr>
          <w:rFonts w:ascii="Times New Roman"/>
          <w:sz w:val="24"/>
        </w:rPr>
        <w:t>ROM</w:t>
      </w:r>
    </w:p>
    <w:p>
      <w:pPr>
        <w:pStyle w:val="5"/>
        <w:rPr>
          <w:rFonts w:ascii="Times New Roman"/>
          <w:sz w:val="25"/>
        </w:rPr>
      </w:pPr>
    </w:p>
    <w:p>
      <w:pPr>
        <w:pStyle w:val="10"/>
        <w:numPr>
          <w:ilvl w:val="0"/>
          <w:numId w:val="4"/>
        </w:numPr>
        <w:tabs>
          <w:tab w:val="left" w:pos="520"/>
        </w:tabs>
        <w:spacing w:before="1" w:after="0" w:line="240" w:lineRule="auto"/>
        <w:ind w:left="519" w:right="0" w:hanging="359"/>
        <w:jc w:val="left"/>
        <w:rPr>
          <w:sz w:val="24"/>
        </w:rPr>
      </w:pPr>
      <w:r>
        <w:rPr>
          <w:spacing w:val="-5"/>
          <w:sz w:val="24"/>
        </w:rPr>
        <w:t>显卡</w:t>
      </w:r>
    </w:p>
    <w:p>
      <w:pPr>
        <w:pStyle w:val="5"/>
        <w:spacing w:before="5"/>
        <w:rPr>
          <w:sz w:val="22"/>
        </w:rPr>
      </w:pPr>
    </w:p>
    <w:p>
      <w:pPr>
        <w:pStyle w:val="10"/>
        <w:numPr>
          <w:ilvl w:val="0"/>
          <w:numId w:val="4"/>
        </w:numPr>
        <w:tabs>
          <w:tab w:val="left" w:pos="520"/>
        </w:tabs>
        <w:spacing w:before="0" w:after="0" w:line="240" w:lineRule="auto"/>
        <w:ind w:left="519" w:right="0" w:hanging="359"/>
        <w:jc w:val="left"/>
        <w:rPr>
          <w:sz w:val="24"/>
        </w:rPr>
      </w:pPr>
      <w:r>
        <w:rPr>
          <w:spacing w:val="-5"/>
          <w:sz w:val="24"/>
        </w:rPr>
        <w:t>接口</w:t>
      </w:r>
    </w:p>
    <w:p>
      <w:pPr>
        <w:pStyle w:val="5"/>
        <w:spacing w:before="8"/>
        <w:rPr>
          <w:sz w:val="22"/>
        </w:rPr>
      </w:pPr>
    </w:p>
    <w:p>
      <w:pPr>
        <w:pStyle w:val="10"/>
        <w:numPr>
          <w:ilvl w:val="0"/>
          <w:numId w:val="4"/>
        </w:numPr>
        <w:tabs>
          <w:tab w:val="left" w:pos="520"/>
          <w:tab w:val="left" w:pos="1480"/>
          <w:tab w:val="left" w:pos="2369"/>
        </w:tabs>
        <w:spacing w:before="1" w:after="0" w:line="240" w:lineRule="auto"/>
        <w:ind w:left="519" w:right="0" w:hanging="359"/>
        <w:jc w:val="left"/>
        <w:rPr>
          <w:rFonts w:ascii="Times New Roman"/>
          <w:sz w:val="24"/>
        </w:rPr>
      </w:pPr>
      <w:r>
        <w:rPr>
          <w:rFonts w:ascii="Times New Roman"/>
          <w:sz w:val="24"/>
        </w:rPr>
        <w:t>VGA</w:t>
      </w:r>
      <w:r>
        <w:rPr>
          <w:rFonts w:ascii="Times New Roman"/>
          <w:sz w:val="24"/>
        </w:rPr>
        <w:tab/>
      </w:r>
      <w:r>
        <w:rPr>
          <w:rFonts w:ascii="Times New Roman"/>
          <w:sz w:val="24"/>
        </w:rPr>
        <w:t>DVI</w:t>
      </w:r>
      <w:r>
        <w:rPr>
          <w:rFonts w:ascii="Times New Roman"/>
          <w:sz w:val="24"/>
        </w:rPr>
        <w:tab/>
      </w:r>
      <w:r>
        <w:rPr>
          <w:rFonts w:ascii="Times New Roman"/>
          <w:sz w:val="24"/>
        </w:rPr>
        <w:t>HDMI</w:t>
      </w:r>
    </w:p>
    <w:p>
      <w:pPr>
        <w:pStyle w:val="5"/>
        <w:rPr>
          <w:rFonts w:ascii="Times New Roman"/>
          <w:sz w:val="25"/>
        </w:rPr>
      </w:pPr>
    </w:p>
    <w:p>
      <w:pPr>
        <w:pStyle w:val="10"/>
        <w:numPr>
          <w:ilvl w:val="0"/>
          <w:numId w:val="4"/>
        </w:numPr>
        <w:tabs>
          <w:tab w:val="left" w:pos="520"/>
          <w:tab w:val="left" w:pos="1791"/>
          <w:tab w:val="left" w:pos="3051"/>
        </w:tabs>
        <w:spacing w:before="0" w:after="0" w:line="240" w:lineRule="auto"/>
        <w:ind w:left="519" w:right="0" w:hanging="359"/>
        <w:jc w:val="left"/>
        <w:rPr>
          <w:rFonts w:ascii="Times New Roman"/>
          <w:sz w:val="24"/>
        </w:rPr>
      </w:pPr>
      <w:r>
        <w:rPr>
          <w:rFonts w:ascii="Times New Roman"/>
          <w:sz w:val="24"/>
        </w:rPr>
        <w:t>CAD</w:t>
      </w:r>
      <w:r>
        <w:rPr>
          <w:rFonts w:ascii="Times New Roman"/>
          <w:sz w:val="24"/>
        </w:rPr>
        <w:tab/>
      </w:r>
      <w:r>
        <w:rPr>
          <w:rFonts w:ascii="Times New Roman"/>
          <w:sz w:val="24"/>
        </w:rPr>
        <w:t>CAM</w:t>
      </w:r>
      <w:r>
        <w:rPr>
          <w:rFonts w:ascii="Times New Roman"/>
          <w:sz w:val="24"/>
        </w:rPr>
        <w:tab/>
      </w:r>
      <w:r>
        <w:rPr>
          <w:rFonts w:ascii="Times New Roman"/>
          <w:sz w:val="24"/>
        </w:rPr>
        <w:t>CAI</w:t>
      </w:r>
    </w:p>
    <w:p>
      <w:pPr>
        <w:pStyle w:val="5"/>
        <w:rPr>
          <w:rFonts w:ascii="Times New Roman"/>
          <w:sz w:val="25"/>
        </w:rPr>
      </w:pPr>
    </w:p>
    <w:p>
      <w:pPr>
        <w:pStyle w:val="10"/>
        <w:numPr>
          <w:ilvl w:val="0"/>
          <w:numId w:val="4"/>
        </w:numPr>
        <w:tabs>
          <w:tab w:val="left" w:pos="520"/>
        </w:tabs>
        <w:spacing w:before="1" w:after="0" w:line="240" w:lineRule="auto"/>
        <w:ind w:left="519" w:right="0" w:hanging="359"/>
        <w:jc w:val="left"/>
        <w:rPr>
          <w:sz w:val="24"/>
        </w:rPr>
      </w:pPr>
      <w:r>
        <w:rPr>
          <w:spacing w:val="-5"/>
          <w:sz w:val="24"/>
        </w:rPr>
        <w:t>人工智能</w:t>
      </w:r>
    </w:p>
    <w:p>
      <w:pPr>
        <w:pStyle w:val="5"/>
        <w:spacing w:before="8"/>
        <w:rPr>
          <w:sz w:val="22"/>
        </w:rPr>
      </w:pPr>
    </w:p>
    <w:p>
      <w:pPr>
        <w:pStyle w:val="10"/>
        <w:numPr>
          <w:ilvl w:val="0"/>
          <w:numId w:val="4"/>
        </w:numPr>
        <w:tabs>
          <w:tab w:val="left" w:pos="638"/>
        </w:tabs>
        <w:spacing w:before="0" w:after="0" w:line="240" w:lineRule="auto"/>
        <w:ind w:left="637" w:right="0" w:hanging="477"/>
        <w:jc w:val="left"/>
        <w:rPr>
          <w:sz w:val="24"/>
        </w:rPr>
      </w:pPr>
      <w:r>
        <w:rPr>
          <w:spacing w:val="-5"/>
          <w:sz w:val="24"/>
        </w:rPr>
        <w:t>高性能计算</w:t>
      </w:r>
    </w:p>
    <w:p>
      <w:pPr>
        <w:pStyle w:val="5"/>
        <w:spacing w:before="6"/>
        <w:rPr>
          <w:sz w:val="22"/>
        </w:rPr>
      </w:pPr>
    </w:p>
    <w:p>
      <w:pPr>
        <w:pStyle w:val="10"/>
        <w:numPr>
          <w:ilvl w:val="0"/>
          <w:numId w:val="4"/>
        </w:numPr>
        <w:tabs>
          <w:tab w:val="left" w:pos="628"/>
        </w:tabs>
        <w:spacing w:before="0" w:after="0" w:line="465" w:lineRule="auto"/>
        <w:ind w:left="161" w:right="6451" w:firstLine="0"/>
        <w:jc w:val="left"/>
      </w:pPr>
      <w:r>
        <w:rPr>
          <w:spacing w:val="-9"/>
          <w:sz w:val="24"/>
        </w:rPr>
        <w:t>分布式计算</w:t>
      </w:r>
    </w:p>
    <w:p>
      <w:pPr>
        <w:pStyle w:val="10"/>
        <w:numPr>
          <w:ilvl w:val="0"/>
          <w:numId w:val="4"/>
        </w:numPr>
        <w:tabs>
          <w:tab w:val="left" w:pos="628"/>
        </w:tabs>
        <w:spacing w:before="0" w:after="0" w:line="465" w:lineRule="auto"/>
        <w:ind w:left="161" w:right="6451" w:firstLine="0"/>
        <w:jc w:val="left"/>
      </w:pPr>
      <w:r>
        <w:rPr>
          <w:spacing w:val="-9"/>
          <w:sz w:val="24"/>
        </w:rPr>
        <w:br w:type="page"/>
      </w:r>
    </w:p>
    <w:p>
      <w:pPr>
        <w:pStyle w:val="4"/>
      </w:pPr>
      <w:r>
        <w:t>三、</w:t>
      </w:r>
      <w:r>
        <w:rPr>
          <w:rFonts w:hint="eastAsia"/>
          <w:lang w:val="en-US" w:eastAsia="zh-CN"/>
        </w:rPr>
        <w:t>简答题</w:t>
      </w:r>
    </w:p>
    <w:p/>
    <w:p>
      <w:pPr>
        <w:numPr>
          <w:ilvl w:val="0"/>
          <w:numId w:val="5"/>
        </w:numPr>
        <w:rPr>
          <w:rFonts w:hint="eastAsia"/>
          <w:lang w:val="en-US" w:eastAsia="zh-CN"/>
        </w:rPr>
      </w:pPr>
      <w:r>
        <w:rPr>
          <w:rFonts w:hint="eastAsia"/>
          <w:lang w:val="en-US" w:eastAsia="zh-CN"/>
        </w:rPr>
        <w:t>简述CPU的组成及其主要性能指标。</w:t>
      </w:r>
    </w:p>
    <w:p>
      <w:pPr>
        <w:widowControl w:val="0"/>
        <w:numPr>
          <w:numId w:val="0"/>
        </w:numPr>
        <w:jc w:val="both"/>
        <w:rPr>
          <w:rFonts w:hint="eastAsia"/>
          <w:lang w:val="en-US" w:eastAsia="zh-CN"/>
        </w:rPr>
      </w:pPr>
    </w:p>
    <w:p>
      <w:pPr>
        <w:widowControl w:val="0"/>
        <w:numPr>
          <w:numId w:val="0"/>
        </w:numPr>
        <w:jc w:val="both"/>
        <w:rPr>
          <w:rFonts w:ascii="微软雅黑" w:hAnsi="微软雅黑" w:eastAsia="微软雅黑" w:cs="微软雅黑"/>
          <w:b/>
          <w:i w:val="0"/>
          <w:caps w:val="0"/>
          <w:color w:val="444444"/>
          <w:spacing w:val="0"/>
          <w:sz w:val="15"/>
          <w:szCs w:val="15"/>
          <w:shd w:val="clear" w:fill="FFFFFF"/>
        </w:rPr>
      </w:pPr>
      <w:r>
        <w:rPr>
          <w:rFonts w:ascii="微软雅黑" w:hAnsi="微软雅黑" w:eastAsia="微软雅黑" w:cs="微软雅黑"/>
          <w:b/>
          <w:i w:val="0"/>
          <w:caps w:val="0"/>
          <w:color w:val="444444"/>
          <w:spacing w:val="0"/>
          <w:sz w:val="15"/>
          <w:szCs w:val="15"/>
          <w:shd w:val="clear" w:fill="FFFFFF"/>
        </w:rPr>
        <w:t>中央处理单元主要包括控制器、运算器、寄存器及高速缓存（Cache）。</w:t>
      </w:r>
    </w:p>
    <w:p>
      <w:pPr>
        <w:widowControl w:val="0"/>
        <w:numPr>
          <w:numId w:val="0"/>
        </w:numPr>
        <w:jc w:val="both"/>
        <w:rPr>
          <w:rFonts w:ascii="微软雅黑" w:hAnsi="微软雅黑" w:eastAsia="微软雅黑" w:cs="微软雅黑"/>
          <w:b/>
          <w:i w:val="0"/>
          <w:caps w:val="0"/>
          <w:color w:val="444444"/>
          <w:spacing w:val="0"/>
          <w:sz w:val="15"/>
          <w:szCs w:val="15"/>
          <w:shd w:val="clear" w:fill="FFFFFF"/>
        </w:rPr>
      </w:pPr>
    </w:p>
    <w:p>
      <w:pPr>
        <w:widowControl w:val="0"/>
        <w:numPr>
          <w:numId w:val="0"/>
        </w:numPr>
        <w:jc w:val="both"/>
        <w:rPr>
          <w:rFonts w:ascii="微软雅黑" w:hAnsi="微软雅黑" w:eastAsia="微软雅黑" w:cs="微软雅黑"/>
          <w:b/>
          <w:i w:val="0"/>
          <w:caps w:val="0"/>
          <w:color w:val="444444"/>
          <w:spacing w:val="0"/>
          <w:sz w:val="15"/>
          <w:szCs w:val="15"/>
          <w:shd w:val="clear" w:fill="FFFFFF"/>
        </w:rPr>
      </w:pPr>
      <w:r>
        <w:rPr>
          <w:rFonts w:hint="eastAsia" w:ascii="微软雅黑" w:hAnsi="微软雅黑" w:eastAsia="微软雅黑" w:cs="微软雅黑"/>
          <w:b/>
          <w:i w:val="0"/>
          <w:caps w:val="0"/>
          <w:color w:val="444444"/>
          <w:spacing w:val="0"/>
          <w:sz w:val="15"/>
          <w:szCs w:val="15"/>
          <w:shd w:val="clear" w:fill="FFFFFF"/>
          <w:lang w:val="en-US" w:eastAsia="zh-CN"/>
        </w:rPr>
        <w:t>主要性能指标：</w:t>
      </w:r>
      <w:r>
        <w:rPr>
          <w:rFonts w:ascii="微软雅黑" w:hAnsi="微软雅黑" w:eastAsia="微软雅黑" w:cs="微软雅黑"/>
          <w:b/>
          <w:i w:val="0"/>
          <w:caps w:val="0"/>
          <w:color w:val="444444"/>
          <w:spacing w:val="0"/>
          <w:sz w:val="15"/>
          <w:szCs w:val="15"/>
          <w:shd w:val="clear" w:fill="FFFFFF"/>
        </w:rPr>
        <w:t>主频</w:t>
      </w:r>
      <w:r>
        <w:rPr>
          <w:rFonts w:hint="eastAsia" w:ascii="微软雅黑" w:hAnsi="微软雅黑" w:eastAsia="微软雅黑" w:cs="微软雅黑"/>
          <w:b/>
          <w:i w:val="0"/>
          <w:caps w:val="0"/>
          <w:color w:val="444444"/>
          <w:spacing w:val="0"/>
          <w:sz w:val="15"/>
          <w:szCs w:val="15"/>
          <w:shd w:val="clear" w:fill="FFFFFF"/>
          <w:lang w:val="en-US" w:eastAsia="zh-CN"/>
        </w:rPr>
        <w:tab/>
      </w:r>
      <w:r>
        <w:rPr>
          <w:rFonts w:ascii="微软雅黑" w:hAnsi="微软雅黑" w:eastAsia="微软雅黑" w:cs="微软雅黑"/>
          <w:b/>
          <w:i w:val="0"/>
          <w:caps w:val="0"/>
          <w:color w:val="444444"/>
          <w:spacing w:val="0"/>
          <w:sz w:val="15"/>
          <w:szCs w:val="15"/>
          <w:shd w:val="clear" w:fill="FFFFFF"/>
        </w:rPr>
        <w:t>字长</w:t>
      </w:r>
      <w:r>
        <w:rPr>
          <w:rFonts w:hint="eastAsia" w:ascii="微软雅黑" w:hAnsi="微软雅黑" w:eastAsia="微软雅黑" w:cs="微软雅黑"/>
          <w:b/>
          <w:i w:val="0"/>
          <w:caps w:val="0"/>
          <w:color w:val="444444"/>
          <w:spacing w:val="0"/>
          <w:sz w:val="15"/>
          <w:szCs w:val="15"/>
          <w:shd w:val="clear" w:fill="FFFFFF"/>
          <w:lang w:val="en-US" w:eastAsia="zh-CN"/>
        </w:rPr>
        <w:tab/>
      </w:r>
      <w:r>
        <w:rPr>
          <w:rFonts w:ascii="微软雅黑" w:hAnsi="微软雅黑" w:eastAsia="微软雅黑" w:cs="微软雅黑"/>
          <w:b/>
          <w:i w:val="0"/>
          <w:caps w:val="0"/>
          <w:color w:val="444444"/>
          <w:spacing w:val="0"/>
          <w:sz w:val="15"/>
          <w:szCs w:val="15"/>
          <w:shd w:val="clear" w:fill="FFFFFF"/>
        </w:rPr>
        <w:t>内核数</w:t>
      </w:r>
      <w:r>
        <w:rPr>
          <w:rFonts w:hint="eastAsia" w:ascii="微软雅黑" w:hAnsi="微软雅黑" w:eastAsia="微软雅黑" w:cs="微软雅黑"/>
          <w:b/>
          <w:i w:val="0"/>
          <w:caps w:val="0"/>
          <w:color w:val="444444"/>
          <w:spacing w:val="0"/>
          <w:sz w:val="15"/>
          <w:szCs w:val="15"/>
          <w:shd w:val="clear" w:fill="FFFFFF"/>
          <w:lang w:val="en-US" w:eastAsia="zh-CN"/>
        </w:rPr>
        <w:tab/>
      </w:r>
      <w:r>
        <w:rPr>
          <w:rFonts w:ascii="微软雅黑" w:hAnsi="微软雅黑" w:eastAsia="微软雅黑" w:cs="微软雅黑"/>
          <w:b/>
          <w:i w:val="0"/>
          <w:caps w:val="0"/>
          <w:color w:val="444444"/>
          <w:spacing w:val="0"/>
          <w:sz w:val="15"/>
          <w:szCs w:val="15"/>
          <w:shd w:val="clear" w:fill="FFFFFF"/>
        </w:rPr>
        <w:t>高速缓存</w:t>
      </w:r>
    </w:p>
    <w:p>
      <w:pPr>
        <w:widowControl w:val="0"/>
        <w:numPr>
          <w:numId w:val="0"/>
        </w:numPr>
        <w:jc w:val="both"/>
        <w:rPr>
          <w:rFonts w:ascii="微软雅黑" w:hAnsi="微软雅黑" w:eastAsia="微软雅黑" w:cs="微软雅黑"/>
          <w:b/>
          <w:i w:val="0"/>
          <w:caps w:val="0"/>
          <w:color w:val="444444"/>
          <w:spacing w:val="0"/>
          <w:sz w:val="15"/>
          <w:szCs w:val="15"/>
          <w:shd w:val="clear" w:fill="FFFFFF"/>
        </w:rPr>
      </w:pPr>
    </w:p>
    <w:p>
      <w:pPr>
        <w:widowControl w:val="0"/>
        <w:numPr>
          <w:ilvl w:val="0"/>
          <w:numId w:val="5"/>
        </w:numPr>
        <w:ind w:left="0" w:leftChars="0" w:firstLine="0" w:firstLineChars="0"/>
        <w:jc w:val="both"/>
        <w:rPr>
          <w:rFonts w:hint="eastAsia" w:ascii="微软雅黑" w:hAnsi="微软雅黑" w:eastAsia="微软雅黑" w:cs="微软雅黑"/>
          <w:b/>
          <w:i w:val="0"/>
          <w:caps w:val="0"/>
          <w:color w:val="444444"/>
          <w:spacing w:val="0"/>
          <w:sz w:val="15"/>
          <w:szCs w:val="15"/>
          <w:shd w:val="clear" w:fill="FFFFFF"/>
          <w:lang w:val="en-US" w:eastAsia="zh-CN"/>
        </w:rPr>
      </w:pPr>
      <w:r>
        <w:rPr>
          <w:rFonts w:hint="eastAsia" w:ascii="微软雅黑" w:hAnsi="微软雅黑" w:eastAsia="微软雅黑" w:cs="微软雅黑"/>
          <w:b/>
          <w:i w:val="0"/>
          <w:caps w:val="0"/>
          <w:color w:val="444444"/>
          <w:spacing w:val="0"/>
          <w:sz w:val="15"/>
          <w:szCs w:val="15"/>
          <w:shd w:val="clear" w:fill="FFFFFF"/>
          <w:lang w:val="en-US" w:eastAsia="zh-CN"/>
        </w:rPr>
        <w:t>简述高速缓存的作用及其原理。</w:t>
      </w:r>
    </w:p>
    <w:p>
      <w:pPr>
        <w:widowControl w:val="0"/>
        <w:numPr>
          <w:numId w:val="0"/>
        </w:numPr>
        <w:jc w:val="both"/>
        <w:rPr>
          <w:rFonts w:hint="eastAsia" w:ascii="微软雅黑" w:hAnsi="微软雅黑" w:eastAsia="微软雅黑" w:cs="微软雅黑"/>
          <w:b/>
          <w:i w:val="0"/>
          <w:caps w:val="0"/>
          <w:color w:val="444444"/>
          <w:spacing w:val="0"/>
          <w:sz w:val="15"/>
          <w:szCs w:val="15"/>
          <w:shd w:val="clear" w:fill="FFFFFF"/>
          <w:lang w:val="en-US" w:eastAsia="zh-CN"/>
        </w:rPr>
      </w:pPr>
    </w:p>
    <w:p>
      <w:pPr>
        <w:widowControl w:val="0"/>
        <w:numPr>
          <w:numId w:val="0"/>
        </w:numPr>
        <w:jc w:val="both"/>
        <w:rPr>
          <w:rFonts w:ascii="微软雅黑" w:hAnsi="微软雅黑" w:eastAsia="微软雅黑" w:cs="微软雅黑"/>
          <w:b/>
          <w:i w:val="0"/>
          <w:caps w:val="0"/>
          <w:color w:val="444444"/>
          <w:spacing w:val="0"/>
          <w:sz w:val="15"/>
          <w:szCs w:val="15"/>
          <w:shd w:val="clear" w:fill="FFFFFF"/>
        </w:rPr>
      </w:pPr>
      <w:r>
        <w:rPr>
          <w:rFonts w:ascii="微软雅黑" w:hAnsi="微软雅黑" w:eastAsia="微软雅黑" w:cs="微软雅黑"/>
          <w:b/>
          <w:i w:val="0"/>
          <w:caps w:val="0"/>
          <w:color w:val="444444"/>
          <w:spacing w:val="0"/>
          <w:sz w:val="15"/>
          <w:szCs w:val="15"/>
          <w:shd w:val="clear" w:fill="FFFFFF"/>
        </w:rPr>
        <w:t>CPU经常会读取同一块或者相邻的数据块，如果将这些数据提前读入高速缓存器（Cache）中，在需要时微处理器可以直接读写高速缓存，从而提高数据的存取速度。实际工作时，缓存容量的增大，可以大幅度提升缓存读取数据的命中率，而不用再到内存或者硬盘上寻找和读取，从而提高系统的整体性能。</w:t>
      </w:r>
    </w:p>
    <w:p>
      <w:pPr>
        <w:widowControl w:val="0"/>
        <w:numPr>
          <w:numId w:val="0"/>
        </w:numPr>
        <w:jc w:val="both"/>
        <w:rPr>
          <w:rFonts w:ascii="微软雅黑" w:hAnsi="微软雅黑" w:eastAsia="微软雅黑" w:cs="微软雅黑"/>
          <w:b/>
          <w:i w:val="0"/>
          <w:caps w:val="0"/>
          <w:color w:val="444444"/>
          <w:spacing w:val="0"/>
          <w:sz w:val="15"/>
          <w:szCs w:val="15"/>
          <w:shd w:val="clear" w:fill="FFFFFF"/>
        </w:rPr>
      </w:pPr>
    </w:p>
    <w:p>
      <w:pPr>
        <w:widowControl w:val="0"/>
        <w:numPr>
          <w:ilvl w:val="0"/>
          <w:numId w:val="5"/>
        </w:numPr>
        <w:ind w:left="0" w:leftChars="0" w:firstLine="0" w:firstLineChars="0"/>
        <w:jc w:val="both"/>
        <w:rPr>
          <w:rFonts w:hint="eastAsia" w:ascii="微软雅黑" w:hAnsi="微软雅黑" w:eastAsia="微软雅黑" w:cs="微软雅黑"/>
          <w:b/>
          <w:i w:val="0"/>
          <w:caps w:val="0"/>
          <w:color w:val="444444"/>
          <w:spacing w:val="0"/>
          <w:sz w:val="15"/>
          <w:szCs w:val="15"/>
          <w:shd w:val="clear" w:fill="FFFFFF"/>
          <w:lang w:val="en-US" w:eastAsia="zh-CN"/>
        </w:rPr>
      </w:pPr>
      <w:r>
        <w:rPr>
          <w:rFonts w:hint="eastAsia" w:ascii="微软雅黑" w:hAnsi="微软雅黑" w:eastAsia="微软雅黑" w:cs="微软雅黑"/>
          <w:b/>
          <w:i w:val="0"/>
          <w:caps w:val="0"/>
          <w:color w:val="444444"/>
          <w:spacing w:val="0"/>
          <w:sz w:val="15"/>
          <w:szCs w:val="15"/>
          <w:shd w:val="clear" w:fill="FFFFFF"/>
          <w:lang w:val="en-US" w:eastAsia="zh-CN"/>
        </w:rPr>
        <w:t>简述计算机的存储体系。</w:t>
      </w:r>
    </w:p>
    <w:p>
      <w:pPr>
        <w:widowControl w:val="0"/>
        <w:numPr>
          <w:numId w:val="0"/>
        </w:numPr>
        <w:jc w:val="both"/>
        <w:rPr>
          <w:rFonts w:hint="eastAsia" w:ascii="微软雅黑" w:hAnsi="微软雅黑" w:eastAsia="微软雅黑" w:cs="微软雅黑"/>
          <w:b/>
          <w:i w:val="0"/>
          <w:caps w:val="0"/>
          <w:color w:val="444444"/>
          <w:spacing w:val="0"/>
          <w:sz w:val="15"/>
          <w:szCs w:val="15"/>
          <w:shd w:val="clear" w:fill="FFFFFF"/>
          <w:lang w:val="en-US" w:eastAsia="zh-CN"/>
        </w:rPr>
      </w:pPr>
    </w:p>
    <w:p>
      <w:pPr>
        <w:widowControl w:val="0"/>
        <w:numPr>
          <w:numId w:val="0"/>
        </w:numPr>
        <w:jc w:val="both"/>
        <w:rPr>
          <w:rFonts w:ascii="微软雅黑" w:hAnsi="微软雅黑" w:eastAsia="微软雅黑" w:cs="微软雅黑"/>
          <w:b/>
          <w:i w:val="0"/>
          <w:caps w:val="0"/>
          <w:color w:val="444444"/>
          <w:spacing w:val="0"/>
          <w:sz w:val="15"/>
          <w:szCs w:val="15"/>
          <w:shd w:val="clear" w:fill="FFFFFF"/>
        </w:rPr>
      </w:pPr>
      <w:r>
        <w:rPr>
          <w:rFonts w:ascii="微软雅黑" w:hAnsi="微软雅黑" w:eastAsia="微软雅黑" w:cs="微软雅黑"/>
          <w:b/>
          <w:i w:val="0"/>
          <w:caps w:val="0"/>
          <w:color w:val="444444"/>
          <w:spacing w:val="0"/>
          <w:sz w:val="15"/>
          <w:szCs w:val="15"/>
          <w:shd w:val="clear" w:fill="FFFFFF"/>
        </w:rPr>
        <w:t>计算机的存储体系包括寄存器、内存、高速缓存、外存。</w:t>
      </w:r>
    </w:p>
    <w:p>
      <w:pPr>
        <w:widowControl w:val="0"/>
        <w:numPr>
          <w:numId w:val="0"/>
        </w:numPr>
        <w:jc w:val="both"/>
        <w:rPr>
          <w:rFonts w:ascii="微软雅黑" w:hAnsi="微软雅黑" w:eastAsia="微软雅黑" w:cs="微软雅黑"/>
          <w:b/>
          <w:i w:val="0"/>
          <w:caps w:val="0"/>
          <w:color w:val="444444"/>
          <w:spacing w:val="0"/>
          <w:sz w:val="15"/>
          <w:szCs w:val="15"/>
          <w:shd w:val="clear" w:fill="FFFFFF"/>
        </w:rPr>
      </w:pPr>
    </w:p>
    <w:p>
      <w:pPr>
        <w:widowControl w:val="0"/>
        <w:numPr>
          <w:ilvl w:val="0"/>
          <w:numId w:val="5"/>
        </w:numPr>
        <w:ind w:left="0" w:leftChars="0" w:firstLine="0" w:firstLineChars="0"/>
        <w:jc w:val="both"/>
        <w:rPr>
          <w:rFonts w:hint="eastAsia" w:ascii="微软雅黑" w:hAnsi="微软雅黑" w:eastAsia="微软雅黑" w:cs="微软雅黑"/>
          <w:b/>
          <w:i w:val="0"/>
          <w:caps w:val="0"/>
          <w:color w:val="444444"/>
          <w:spacing w:val="0"/>
          <w:sz w:val="15"/>
          <w:szCs w:val="15"/>
          <w:shd w:val="clear" w:fill="FFFFFF"/>
          <w:lang w:val="en-US" w:eastAsia="zh-CN"/>
        </w:rPr>
      </w:pPr>
      <w:r>
        <w:rPr>
          <w:rFonts w:hint="eastAsia" w:ascii="微软雅黑" w:hAnsi="微软雅黑" w:eastAsia="微软雅黑" w:cs="微软雅黑"/>
          <w:b/>
          <w:i w:val="0"/>
          <w:caps w:val="0"/>
          <w:color w:val="444444"/>
          <w:spacing w:val="0"/>
          <w:sz w:val="15"/>
          <w:szCs w:val="15"/>
          <w:shd w:val="clear" w:fill="FFFFFF"/>
          <w:lang w:val="en-US" w:eastAsia="zh-CN"/>
        </w:rPr>
        <w:t>简述计算机常用的输入和输出设备。</w:t>
      </w:r>
    </w:p>
    <w:p>
      <w:pPr>
        <w:widowControl w:val="0"/>
        <w:numPr>
          <w:numId w:val="0"/>
        </w:numPr>
        <w:jc w:val="both"/>
        <w:rPr>
          <w:rFonts w:hint="eastAsia" w:ascii="微软雅黑" w:hAnsi="微软雅黑" w:eastAsia="微软雅黑" w:cs="微软雅黑"/>
          <w:b/>
          <w:i w:val="0"/>
          <w:caps w:val="0"/>
          <w:color w:val="444444"/>
          <w:spacing w:val="0"/>
          <w:sz w:val="15"/>
          <w:szCs w:val="15"/>
          <w:shd w:val="clear" w:fill="FFFFFF"/>
          <w:lang w:val="en-US" w:eastAsia="zh-CN"/>
        </w:rPr>
      </w:pPr>
      <w:r>
        <w:rPr>
          <w:rFonts w:hint="eastAsia" w:ascii="微软雅黑" w:hAnsi="微软雅黑" w:eastAsia="微软雅黑" w:cs="微软雅黑"/>
          <w:b/>
          <w:i w:val="0"/>
          <w:caps w:val="0"/>
          <w:color w:val="444444"/>
          <w:spacing w:val="0"/>
          <w:sz w:val="15"/>
          <w:szCs w:val="15"/>
          <w:shd w:val="clear" w:fill="FFFFFF"/>
          <w:lang w:val="en-US" w:eastAsia="zh-CN"/>
        </w:rPr>
        <w:t>穿孔纸带</w:t>
      </w:r>
      <w:r>
        <w:rPr>
          <w:rFonts w:hint="eastAsia" w:ascii="微软雅黑" w:hAnsi="微软雅黑" w:eastAsia="微软雅黑" w:cs="微软雅黑"/>
          <w:b/>
          <w:i w:val="0"/>
          <w:caps w:val="0"/>
          <w:color w:val="444444"/>
          <w:spacing w:val="0"/>
          <w:sz w:val="15"/>
          <w:szCs w:val="15"/>
          <w:shd w:val="clear" w:fill="FFFFFF"/>
          <w:lang w:val="en-US" w:eastAsia="zh-CN"/>
        </w:rPr>
        <w:tab/>
        <w:t>键盘</w:t>
      </w:r>
      <w:r>
        <w:rPr>
          <w:rFonts w:hint="eastAsia" w:ascii="微软雅黑" w:hAnsi="微软雅黑" w:eastAsia="微软雅黑" w:cs="微软雅黑"/>
          <w:b/>
          <w:i w:val="0"/>
          <w:caps w:val="0"/>
          <w:color w:val="444444"/>
          <w:spacing w:val="0"/>
          <w:sz w:val="15"/>
          <w:szCs w:val="15"/>
          <w:shd w:val="clear" w:fill="FFFFFF"/>
          <w:lang w:val="en-US" w:eastAsia="zh-CN"/>
        </w:rPr>
        <w:tab/>
        <w:t>鼠标</w:t>
      </w:r>
      <w:r>
        <w:rPr>
          <w:rFonts w:hint="eastAsia" w:ascii="微软雅黑" w:hAnsi="微软雅黑" w:eastAsia="微软雅黑" w:cs="微软雅黑"/>
          <w:b/>
          <w:i w:val="0"/>
          <w:caps w:val="0"/>
          <w:color w:val="444444"/>
          <w:spacing w:val="0"/>
          <w:sz w:val="15"/>
          <w:szCs w:val="15"/>
          <w:shd w:val="clear" w:fill="FFFFFF"/>
          <w:lang w:val="en-US" w:eastAsia="zh-CN"/>
        </w:rPr>
        <w:tab/>
        <w:t>扫描仪</w:t>
      </w:r>
      <w:r>
        <w:rPr>
          <w:rFonts w:hint="eastAsia" w:ascii="微软雅黑" w:hAnsi="微软雅黑" w:eastAsia="微软雅黑" w:cs="微软雅黑"/>
          <w:b/>
          <w:i w:val="0"/>
          <w:caps w:val="0"/>
          <w:color w:val="444444"/>
          <w:spacing w:val="0"/>
          <w:sz w:val="15"/>
          <w:szCs w:val="15"/>
          <w:shd w:val="clear" w:fill="FFFFFF"/>
          <w:lang w:val="en-US" w:eastAsia="zh-CN"/>
        </w:rPr>
        <w:tab/>
        <w:t>手写笔</w:t>
      </w:r>
      <w:r>
        <w:rPr>
          <w:rFonts w:hint="eastAsia" w:ascii="微软雅黑" w:hAnsi="微软雅黑" w:eastAsia="微软雅黑" w:cs="微软雅黑"/>
          <w:b/>
          <w:i w:val="0"/>
          <w:caps w:val="0"/>
          <w:color w:val="444444"/>
          <w:spacing w:val="0"/>
          <w:sz w:val="15"/>
          <w:szCs w:val="15"/>
          <w:shd w:val="clear" w:fill="FFFFFF"/>
          <w:lang w:val="en-US" w:eastAsia="zh-CN"/>
        </w:rPr>
        <w:tab/>
        <w:t>触摸屏</w:t>
      </w:r>
    </w:p>
    <w:p>
      <w:pPr>
        <w:widowControl w:val="0"/>
        <w:numPr>
          <w:numId w:val="0"/>
        </w:numPr>
        <w:jc w:val="both"/>
        <w:rPr>
          <w:rFonts w:hint="eastAsia" w:ascii="微软雅黑" w:hAnsi="微软雅黑" w:eastAsia="微软雅黑" w:cs="微软雅黑"/>
          <w:b/>
          <w:i w:val="0"/>
          <w:caps w:val="0"/>
          <w:color w:val="444444"/>
          <w:spacing w:val="0"/>
          <w:sz w:val="15"/>
          <w:szCs w:val="15"/>
          <w:shd w:val="clear" w:fill="FFFFFF"/>
          <w:lang w:val="en-US" w:eastAsia="zh-CN"/>
        </w:rPr>
      </w:pPr>
      <w:r>
        <w:rPr>
          <w:rFonts w:hint="eastAsia" w:ascii="微软雅黑" w:hAnsi="微软雅黑" w:eastAsia="微软雅黑" w:cs="微软雅黑"/>
          <w:b/>
          <w:i w:val="0"/>
          <w:caps w:val="0"/>
          <w:color w:val="444444"/>
          <w:spacing w:val="0"/>
          <w:sz w:val="15"/>
          <w:szCs w:val="15"/>
          <w:shd w:val="clear" w:fill="FFFFFF"/>
          <w:lang w:val="en-US" w:eastAsia="zh-CN"/>
        </w:rPr>
        <w:t>显示器</w:t>
      </w:r>
      <w:r>
        <w:rPr>
          <w:rFonts w:hint="eastAsia" w:ascii="微软雅黑" w:hAnsi="微软雅黑" w:eastAsia="微软雅黑" w:cs="微软雅黑"/>
          <w:b/>
          <w:i w:val="0"/>
          <w:caps w:val="0"/>
          <w:color w:val="444444"/>
          <w:spacing w:val="0"/>
          <w:sz w:val="15"/>
          <w:szCs w:val="15"/>
          <w:shd w:val="clear" w:fill="FFFFFF"/>
          <w:lang w:val="en-US" w:eastAsia="zh-CN"/>
        </w:rPr>
        <w:tab/>
        <w:t>打印机</w:t>
      </w:r>
      <w:r>
        <w:rPr>
          <w:rFonts w:hint="eastAsia" w:ascii="微软雅黑" w:hAnsi="微软雅黑" w:eastAsia="微软雅黑" w:cs="微软雅黑"/>
          <w:b/>
          <w:i w:val="0"/>
          <w:caps w:val="0"/>
          <w:color w:val="444444"/>
          <w:spacing w:val="0"/>
          <w:sz w:val="15"/>
          <w:szCs w:val="15"/>
          <w:shd w:val="clear" w:fill="FFFFFF"/>
          <w:lang w:val="en-US" w:eastAsia="zh-CN"/>
        </w:rPr>
        <w:tab/>
        <w:t>3D打印机</w:t>
      </w:r>
      <w:r>
        <w:rPr>
          <w:rFonts w:hint="eastAsia" w:ascii="微软雅黑" w:hAnsi="微软雅黑" w:eastAsia="微软雅黑" w:cs="微软雅黑"/>
          <w:b/>
          <w:i w:val="0"/>
          <w:caps w:val="0"/>
          <w:color w:val="444444"/>
          <w:spacing w:val="0"/>
          <w:sz w:val="15"/>
          <w:szCs w:val="15"/>
          <w:shd w:val="clear" w:fill="FFFFFF"/>
          <w:lang w:val="en-US" w:eastAsia="zh-CN"/>
        </w:rPr>
        <w:tab/>
        <w:t>声卡</w:t>
      </w:r>
    </w:p>
    <w:p>
      <w:pPr>
        <w:widowControl w:val="0"/>
        <w:numPr>
          <w:numId w:val="0"/>
        </w:numPr>
        <w:jc w:val="both"/>
        <w:rPr>
          <w:rFonts w:hint="eastAsia" w:ascii="微软雅黑" w:hAnsi="微软雅黑" w:eastAsia="微软雅黑" w:cs="微软雅黑"/>
          <w:b/>
          <w:i w:val="0"/>
          <w:caps w:val="0"/>
          <w:color w:val="444444"/>
          <w:spacing w:val="0"/>
          <w:sz w:val="15"/>
          <w:szCs w:val="15"/>
          <w:shd w:val="clear" w:fill="FFFFFF"/>
          <w:lang w:val="en-US" w:eastAsia="zh-CN"/>
        </w:rPr>
      </w:pPr>
    </w:p>
    <w:p>
      <w:pPr>
        <w:widowControl w:val="0"/>
        <w:numPr>
          <w:ilvl w:val="0"/>
          <w:numId w:val="5"/>
        </w:numPr>
        <w:ind w:left="0" w:leftChars="0" w:firstLine="0" w:firstLineChars="0"/>
        <w:jc w:val="both"/>
        <w:rPr>
          <w:rFonts w:hint="eastAsia" w:ascii="微软雅黑" w:hAnsi="微软雅黑" w:eastAsia="微软雅黑" w:cs="微软雅黑"/>
          <w:b/>
          <w:i w:val="0"/>
          <w:caps w:val="0"/>
          <w:color w:val="444444"/>
          <w:spacing w:val="0"/>
          <w:sz w:val="15"/>
          <w:szCs w:val="15"/>
          <w:shd w:val="clear" w:fill="FFFFFF"/>
          <w:lang w:val="en-US" w:eastAsia="zh-CN"/>
        </w:rPr>
      </w:pPr>
      <w:r>
        <w:rPr>
          <w:rFonts w:hint="eastAsia" w:ascii="微软雅黑" w:hAnsi="微软雅黑" w:eastAsia="微软雅黑" w:cs="微软雅黑"/>
          <w:b/>
          <w:i w:val="0"/>
          <w:caps w:val="0"/>
          <w:color w:val="444444"/>
          <w:spacing w:val="0"/>
          <w:sz w:val="15"/>
          <w:szCs w:val="15"/>
          <w:shd w:val="clear" w:fill="FFFFFF"/>
          <w:lang w:val="en-US" w:eastAsia="zh-CN"/>
        </w:rPr>
        <w:t>简述计算机的应用领域。</w:t>
      </w:r>
    </w:p>
    <w:p>
      <w:pPr>
        <w:widowControl w:val="0"/>
        <w:numPr>
          <w:numId w:val="0"/>
        </w:numPr>
        <w:jc w:val="both"/>
        <w:rPr>
          <w:rFonts w:hint="eastAsia" w:ascii="微软雅黑" w:hAnsi="微软雅黑" w:eastAsia="微软雅黑" w:cs="微软雅黑"/>
          <w:b/>
          <w:i w:val="0"/>
          <w:caps w:val="0"/>
          <w:color w:val="444444"/>
          <w:spacing w:val="0"/>
          <w:sz w:val="15"/>
          <w:szCs w:val="15"/>
          <w:shd w:val="clear" w:fill="FFFFFF"/>
          <w:lang w:val="en-US" w:eastAsia="zh-CN"/>
        </w:rPr>
      </w:pPr>
      <w:r>
        <w:rPr>
          <w:rFonts w:hint="eastAsia" w:ascii="微软雅黑" w:hAnsi="微软雅黑" w:eastAsia="微软雅黑" w:cs="微软雅黑"/>
          <w:b/>
          <w:i w:val="0"/>
          <w:caps w:val="0"/>
          <w:color w:val="444444"/>
          <w:spacing w:val="0"/>
          <w:sz w:val="15"/>
          <w:szCs w:val="15"/>
          <w:shd w:val="clear" w:fill="FFFFFF"/>
          <w:lang w:val="en-US" w:eastAsia="zh-CN"/>
        </w:rPr>
        <w:t>科学计算</w:t>
      </w:r>
      <w:r>
        <w:rPr>
          <w:rFonts w:hint="eastAsia" w:ascii="微软雅黑" w:hAnsi="微软雅黑" w:eastAsia="微软雅黑" w:cs="微软雅黑"/>
          <w:b/>
          <w:i w:val="0"/>
          <w:caps w:val="0"/>
          <w:color w:val="444444"/>
          <w:spacing w:val="0"/>
          <w:sz w:val="15"/>
          <w:szCs w:val="15"/>
          <w:shd w:val="clear" w:fill="FFFFFF"/>
          <w:lang w:val="en-US" w:eastAsia="zh-CN"/>
        </w:rPr>
        <w:tab/>
        <w:t>数据处理</w:t>
      </w:r>
      <w:r>
        <w:rPr>
          <w:rFonts w:hint="eastAsia" w:ascii="微软雅黑" w:hAnsi="微软雅黑" w:eastAsia="微软雅黑" w:cs="微软雅黑"/>
          <w:b/>
          <w:i w:val="0"/>
          <w:caps w:val="0"/>
          <w:color w:val="444444"/>
          <w:spacing w:val="0"/>
          <w:sz w:val="15"/>
          <w:szCs w:val="15"/>
          <w:shd w:val="clear" w:fill="FFFFFF"/>
          <w:lang w:val="en-US" w:eastAsia="zh-CN"/>
        </w:rPr>
        <w:tab/>
        <w:t>过程控制</w:t>
      </w:r>
      <w:r>
        <w:rPr>
          <w:rFonts w:hint="eastAsia" w:ascii="微软雅黑" w:hAnsi="微软雅黑" w:eastAsia="微软雅黑" w:cs="微软雅黑"/>
          <w:b/>
          <w:i w:val="0"/>
          <w:caps w:val="0"/>
          <w:color w:val="444444"/>
          <w:spacing w:val="0"/>
          <w:sz w:val="15"/>
          <w:szCs w:val="15"/>
          <w:shd w:val="clear" w:fill="FFFFFF"/>
          <w:lang w:val="en-US" w:eastAsia="zh-CN"/>
        </w:rPr>
        <w:tab/>
        <w:t>计算机辅助工程</w:t>
      </w:r>
      <w:r>
        <w:rPr>
          <w:rFonts w:hint="eastAsia" w:ascii="微软雅黑" w:hAnsi="微软雅黑" w:eastAsia="微软雅黑" w:cs="微软雅黑"/>
          <w:b/>
          <w:i w:val="0"/>
          <w:caps w:val="0"/>
          <w:color w:val="444444"/>
          <w:spacing w:val="0"/>
          <w:sz w:val="15"/>
          <w:szCs w:val="15"/>
          <w:shd w:val="clear" w:fill="FFFFFF"/>
          <w:lang w:val="en-US" w:eastAsia="zh-CN"/>
        </w:rPr>
        <w:tab/>
        <w:t>人工智能</w:t>
      </w:r>
      <w:r>
        <w:rPr>
          <w:rFonts w:hint="eastAsia" w:ascii="微软雅黑" w:hAnsi="微软雅黑" w:eastAsia="微软雅黑" w:cs="微软雅黑"/>
          <w:b/>
          <w:i w:val="0"/>
          <w:caps w:val="0"/>
          <w:color w:val="444444"/>
          <w:spacing w:val="0"/>
          <w:sz w:val="15"/>
          <w:szCs w:val="15"/>
          <w:shd w:val="clear" w:fill="FFFFFF"/>
          <w:lang w:val="en-US" w:eastAsia="zh-CN"/>
        </w:rPr>
        <w:tab/>
        <w:t>计算机网络</w:t>
      </w:r>
    </w:p>
    <w:p>
      <w:pPr>
        <w:widowControl w:val="0"/>
        <w:numPr>
          <w:numId w:val="0"/>
        </w:numPr>
        <w:jc w:val="both"/>
        <w:rPr>
          <w:rFonts w:hint="eastAsia" w:ascii="微软雅黑" w:hAnsi="微软雅黑" w:eastAsia="微软雅黑" w:cs="微软雅黑"/>
          <w:b/>
          <w:i w:val="0"/>
          <w:caps w:val="0"/>
          <w:color w:val="444444"/>
          <w:spacing w:val="0"/>
          <w:sz w:val="15"/>
          <w:szCs w:val="15"/>
          <w:shd w:val="clear" w:fill="FFFFFF"/>
          <w:lang w:val="en-US" w:eastAsia="zh-CN"/>
        </w:rPr>
      </w:pPr>
    </w:p>
    <w:p>
      <w:pPr>
        <w:widowControl w:val="0"/>
        <w:numPr>
          <w:ilvl w:val="0"/>
          <w:numId w:val="5"/>
        </w:numPr>
        <w:ind w:left="0" w:leftChars="0" w:firstLine="0" w:firstLineChars="0"/>
        <w:jc w:val="both"/>
        <w:rPr>
          <w:rFonts w:hint="eastAsia" w:ascii="微软雅黑" w:hAnsi="微软雅黑" w:eastAsia="微软雅黑" w:cs="微软雅黑"/>
          <w:b/>
          <w:i w:val="0"/>
          <w:caps w:val="0"/>
          <w:color w:val="444444"/>
          <w:spacing w:val="0"/>
          <w:sz w:val="15"/>
          <w:szCs w:val="15"/>
          <w:shd w:val="clear" w:fill="FFFFFF"/>
          <w:lang w:val="en-US" w:eastAsia="zh-CN"/>
        </w:rPr>
      </w:pPr>
      <w:r>
        <w:rPr>
          <w:rFonts w:hint="eastAsia" w:ascii="微软雅黑" w:hAnsi="微软雅黑" w:eastAsia="微软雅黑" w:cs="微软雅黑"/>
          <w:b/>
          <w:i w:val="0"/>
          <w:caps w:val="0"/>
          <w:color w:val="444444"/>
          <w:spacing w:val="0"/>
          <w:sz w:val="15"/>
          <w:szCs w:val="15"/>
          <w:shd w:val="clear" w:fill="FFFFFF"/>
          <w:lang w:val="en-US" w:eastAsia="zh-CN"/>
        </w:rPr>
        <w:t>简述分布式计算的主要工作原理。</w:t>
      </w:r>
    </w:p>
    <w:p>
      <w:pPr>
        <w:widowControl w:val="0"/>
        <w:numPr>
          <w:numId w:val="0"/>
        </w:numPr>
        <w:jc w:val="both"/>
        <w:rPr>
          <w:rFonts w:hint="eastAsia" w:ascii="微软雅黑" w:hAnsi="微软雅黑" w:eastAsia="微软雅黑" w:cs="微软雅黑"/>
          <w:b/>
          <w:i w:val="0"/>
          <w:caps w:val="0"/>
          <w:color w:val="444444"/>
          <w:spacing w:val="0"/>
          <w:sz w:val="15"/>
          <w:szCs w:val="15"/>
          <w:shd w:val="clear" w:fill="FFFFFF"/>
          <w:lang w:val="en-US" w:eastAsia="zh-CN"/>
        </w:rPr>
      </w:pPr>
    </w:p>
    <w:p>
      <w:pPr>
        <w:widowControl w:val="0"/>
        <w:numPr>
          <w:numId w:val="0"/>
        </w:numPr>
        <w:jc w:val="both"/>
        <w:rPr>
          <w:rFonts w:hint="eastAsia" w:ascii="微软雅黑" w:hAnsi="微软雅黑" w:eastAsia="微软雅黑" w:cs="微软雅黑"/>
          <w:b/>
          <w:i w:val="0"/>
          <w:caps w:val="0"/>
          <w:color w:val="444444"/>
          <w:spacing w:val="0"/>
          <w:sz w:val="15"/>
          <w:szCs w:val="15"/>
          <w:shd w:val="clear" w:fill="FFFFFF"/>
          <w:lang w:val="en-US" w:eastAsia="zh-CN"/>
        </w:rPr>
        <w:sectPr>
          <w:headerReference r:id="rId5" w:type="default"/>
          <w:footerReference r:id="rId6" w:type="default"/>
          <w:pgSz w:w="10840" w:h="15090"/>
          <w:pgMar w:top="1360" w:right="1080" w:bottom="1160" w:left="1500" w:header="822" w:footer="960" w:gutter="0"/>
        </w:sectPr>
      </w:pPr>
      <w:r>
        <w:rPr>
          <w:rFonts w:ascii="微软雅黑" w:hAnsi="微软雅黑" w:eastAsia="微软雅黑" w:cs="微软雅黑"/>
          <w:b/>
          <w:i w:val="0"/>
          <w:caps w:val="0"/>
          <w:color w:val="444444"/>
          <w:spacing w:val="0"/>
          <w:sz w:val="15"/>
          <w:szCs w:val="15"/>
          <w:shd w:val="clear" w:fill="FFFFFF"/>
        </w:rPr>
        <w:t>分布式计算（也称网格计算），它研究如何把一个需要巨大计算能力的问题划分成许多小的部分，然后把它们分配给许多计算机进行处理，最后把这些计算结果综合起来得到最终结果。</w:t>
      </w:r>
    </w:p>
    <w:p>
      <w:pPr>
        <w:pStyle w:val="3"/>
        <w:rPr>
          <w:rFonts w:hint="eastAsia"/>
          <w:lang w:val="en-US" w:eastAsia="zh-CN"/>
        </w:rPr>
      </w:pPr>
      <w:r>
        <w:rPr>
          <w:rFonts w:hint="eastAsia"/>
          <w:lang w:val="en-US" w:eastAsia="zh-CN"/>
        </w:rPr>
        <w:t>第四章</w:t>
      </w:r>
    </w:p>
    <w:p>
      <w:pPr>
        <w:pStyle w:val="5"/>
        <w:spacing w:line="465" w:lineRule="auto"/>
        <w:ind w:left="161" w:right="4909"/>
      </w:pPr>
      <w:r>
        <w:rPr>
          <w:spacing w:val="-5"/>
        </w:rPr>
        <w:t>一、单项选择题</w:t>
      </w:r>
    </w:p>
    <w:p>
      <w:pPr>
        <w:pStyle w:val="5"/>
        <w:tabs>
          <w:tab w:val="left" w:pos="1153"/>
          <w:tab w:val="left" w:pos="2132"/>
          <w:tab w:val="left" w:pos="3115"/>
          <w:tab w:val="left" w:pos="4096"/>
        </w:tabs>
        <w:spacing w:line="305" w:lineRule="exact"/>
        <w:ind w:left="161"/>
        <w:rPr>
          <w:rFonts w:ascii="Times New Roman" w:eastAsia="Times New Roman"/>
        </w:rPr>
      </w:pPr>
      <w:r>
        <w:rPr>
          <w:rFonts w:ascii="Times New Roman" w:eastAsia="Times New Roman"/>
          <w:spacing w:val="-3"/>
        </w:rPr>
        <w:t>1</w:t>
      </w:r>
      <w:r>
        <w:rPr>
          <w:spacing w:val="-3"/>
        </w:rPr>
        <w:t>．</w:t>
      </w:r>
      <w:r>
        <w:rPr>
          <w:rFonts w:ascii="Times New Roman" w:eastAsia="Times New Roman"/>
          <w:spacing w:val="-3"/>
        </w:rPr>
        <w:t>D</w:t>
      </w:r>
      <w:r>
        <w:rPr>
          <w:rFonts w:ascii="Times New Roman" w:eastAsia="Times New Roman"/>
          <w:spacing w:val="-3"/>
        </w:rPr>
        <w:tab/>
      </w:r>
      <w:r>
        <w:rPr>
          <w:rFonts w:ascii="Times New Roman" w:eastAsia="Times New Roman"/>
          <w:spacing w:val="-3"/>
        </w:rPr>
        <w:t>2</w:t>
      </w:r>
      <w:r>
        <w:rPr>
          <w:spacing w:val="-3"/>
        </w:rPr>
        <w:t>．</w:t>
      </w:r>
      <w:r>
        <w:rPr>
          <w:rFonts w:ascii="Times New Roman" w:eastAsia="Times New Roman"/>
          <w:spacing w:val="-3"/>
        </w:rPr>
        <w:t>B</w:t>
      </w:r>
      <w:r>
        <w:rPr>
          <w:rFonts w:ascii="Times New Roman" w:eastAsia="Times New Roman"/>
          <w:spacing w:val="-3"/>
        </w:rPr>
        <w:tab/>
      </w:r>
      <w:r>
        <w:rPr>
          <w:rFonts w:ascii="Times New Roman" w:eastAsia="Times New Roman"/>
        </w:rPr>
        <w:t>3</w:t>
      </w:r>
      <w:r>
        <w:t>．</w:t>
      </w:r>
      <w:r>
        <w:rPr>
          <w:rFonts w:ascii="Times New Roman" w:eastAsia="Times New Roman"/>
        </w:rPr>
        <w:t>B</w:t>
      </w:r>
      <w:r>
        <w:rPr>
          <w:rFonts w:ascii="Times New Roman" w:eastAsia="Times New Roman"/>
        </w:rPr>
        <w:tab/>
      </w:r>
      <w:r>
        <w:rPr>
          <w:rFonts w:ascii="Times New Roman" w:eastAsia="Times New Roman"/>
          <w:spacing w:val="-3"/>
        </w:rPr>
        <w:t>4</w:t>
      </w:r>
      <w:r>
        <w:rPr>
          <w:spacing w:val="-3"/>
        </w:rPr>
        <w:t>．</w:t>
      </w:r>
      <w:r>
        <w:rPr>
          <w:rFonts w:ascii="Times New Roman" w:eastAsia="Times New Roman"/>
          <w:spacing w:val="-3"/>
        </w:rPr>
        <w:t>C</w:t>
      </w:r>
      <w:r>
        <w:rPr>
          <w:rFonts w:ascii="Times New Roman" w:eastAsia="Times New Roman"/>
          <w:spacing w:val="-3"/>
        </w:rPr>
        <w:tab/>
      </w:r>
      <w:r>
        <w:rPr>
          <w:rFonts w:ascii="Times New Roman" w:eastAsia="Times New Roman"/>
          <w:spacing w:val="-3"/>
        </w:rPr>
        <w:t>5</w:t>
      </w:r>
      <w:r>
        <w:rPr>
          <w:spacing w:val="-3"/>
        </w:rPr>
        <w:t>．</w:t>
      </w:r>
      <w:r>
        <w:rPr>
          <w:rFonts w:ascii="Times New Roman" w:eastAsia="Times New Roman"/>
          <w:spacing w:val="-3"/>
        </w:rPr>
        <w:t>B</w:t>
      </w:r>
    </w:p>
    <w:p>
      <w:pPr>
        <w:pStyle w:val="5"/>
        <w:spacing w:before="3"/>
        <w:rPr>
          <w:rFonts w:ascii="Times New Roman"/>
          <w:sz w:val="25"/>
        </w:rPr>
      </w:pPr>
    </w:p>
    <w:p>
      <w:pPr>
        <w:pStyle w:val="5"/>
        <w:tabs>
          <w:tab w:val="left" w:pos="1141"/>
          <w:tab w:val="left" w:pos="2123"/>
          <w:tab w:val="left" w:pos="3100"/>
          <w:tab w:val="left" w:pos="3962"/>
        </w:tabs>
        <w:ind w:left="161"/>
        <w:rPr>
          <w:rFonts w:ascii="Times New Roman" w:eastAsia="Times New Roman"/>
        </w:rPr>
      </w:pPr>
      <w:r>
        <w:rPr>
          <w:rFonts w:ascii="Times New Roman" w:eastAsia="Times New Roman"/>
          <w:spacing w:val="-3"/>
        </w:rPr>
        <w:t>6</w:t>
      </w:r>
      <w:r>
        <w:rPr>
          <w:spacing w:val="-3"/>
        </w:rPr>
        <w:t>．</w:t>
      </w:r>
      <w:r>
        <w:rPr>
          <w:rFonts w:ascii="Times New Roman" w:eastAsia="Times New Roman"/>
          <w:spacing w:val="-3"/>
        </w:rPr>
        <w:t>C</w:t>
      </w:r>
      <w:r>
        <w:rPr>
          <w:rFonts w:ascii="Times New Roman" w:eastAsia="Times New Roman"/>
          <w:spacing w:val="-3"/>
        </w:rPr>
        <w:tab/>
      </w:r>
      <w:r>
        <w:rPr>
          <w:rFonts w:ascii="Times New Roman" w:eastAsia="Times New Roman"/>
          <w:spacing w:val="-3"/>
        </w:rPr>
        <w:t>7</w:t>
      </w:r>
      <w:r>
        <w:rPr>
          <w:spacing w:val="-3"/>
        </w:rPr>
        <w:t>．</w:t>
      </w:r>
      <w:r>
        <w:rPr>
          <w:rFonts w:ascii="Times New Roman" w:eastAsia="Times New Roman"/>
          <w:spacing w:val="-3"/>
        </w:rPr>
        <w:t>C</w:t>
      </w:r>
      <w:r>
        <w:rPr>
          <w:rFonts w:ascii="Times New Roman" w:eastAsia="Times New Roman"/>
          <w:spacing w:val="-3"/>
        </w:rPr>
        <w:tab/>
      </w:r>
      <w:r>
        <w:rPr>
          <w:rFonts w:ascii="Times New Roman" w:eastAsia="Times New Roman"/>
          <w:spacing w:val="-3"/>
        </w:rPr>
        <w:t>8</w:t>
      </w:r>
      <w:r>
        <w:rPr>
          <w:spacing w:val="-3"/>
        </w:rPr>
        <w:t>．</w:t>
      </w:r>
      <w:r>
        <w:rPr>
          <w:rFonts w:ascii="Times New Roman" w:eastAsia="Times New Roman"/>
          <w:spacing w:val="-3"/>
        </w:rPr>
        <w:t>A</w:t>
      </w:r>
      <w:r>
        <w:rPr>
          <w:rFonts w:ascii="Times New Roman" w:eastAsia="Times New Roman"/>
          <w:spacing w:val="-3"/>
        </w:rPr>
        <w:tab/>
      </w:r>
      <w:r>
        <w:rPr>
          <w:rFonts w:ascii="Times New Roman" w:eastAsia="Times New Roman"/>
          <w:spacing w:val="-3"/>
        </w:rPr>
        <w:t>9</w:t>
      </w:r>
      <w:r>
        <w:rPr>
          <w:spacing w:val="-3"/>
        </w:rPr>
        <w:t>．</w:t>
      </w:r>
      <w:r>
        <w:rPr>
          <w:rFonts w:ascii="Times New Roman" w:eastAsia="Times New Roman"/>
          <w:spacing w:val="-3"/>
        </w:rPr>
        <w:t>A</w:t>
      </w:r>
      <w:r>
        <w:rPr>
          <w:rFonts w:ascii="Times New Roman" w:eastAsia="Times New Roman"/>
          <w:spacing w:val="-3"/>
        </w:rPr>
        <w:tab/>
      </w:r>
      <w:r>
        <w:rPr>
          <w:rFonts w:ascii="Times New Roman" w:eastAsia="Times New Roman"/>
        </w:rPr>
        <w:t>10</w:t>
      </w:r>
      <w:r>
        <w:t>．</w:t>
      </w:r>
      <w:r>
        <w:rPr>
          <w:rFonts w:ascii="Times New Roman" w:eastAsia="Times New Roman"/>
        </w:rPr>
        <w:t>A</w:t>
      </w:r>
    </w:p>
    <w:p>
      <w:pPr>
        <w:pStyle w:val="5"/>
        <w:rPr>
          <w:rFonts w:ascii="Times New Roman"/>
          <w:sz w:val="25"/>
        </w:rPr>
      </w:pPr>
    </w:p>
    <w:p>
      <w:pPr>
        <w:pStyle w:val="5"/>
        <w:spacing w:before="1"/>
        <w:ind w:left="161"/>
      </w:pPr>
      <w:r>
        <w:t>二、填空题</w:t>
      </w:r>
    </w:p>
    <w:p>
      <w:pPr>
        <w:pStyle w:val="5"/>
        <w:spacing w:before="5"/>
        <w:rPr>
          <w:sz w:val="22"/>
        </w:rPr>
      </w:pPr>
    </w:p>
    <w:p>
      <w:pPr>
        <w:pStyle w:val="10"/>
        <w:numPr>
          <w:ilvl w:val="0"/>
          <w:numId w:val="6"/>
        </w:numPr>
        <w:tabs>
          <w:tab w:val="left" w:pos="520"/>
        </w:tabs>
        <w:spacing w:before="0" w:after="0" w:line="240" w:lineRule="auto"/>
        <w:ind w:left="519" w:right="0" w:hanging="359"/>
        <w:jc w:val="left"/>
        <w:rPr>
          <w:sz w:val="24"/>
        </w:rPr>
      </w:pPr>
      <w:r>
        <w:rPr>
          <w:spacing w:val="-5"/>
          <w:sz w:val="24"/>
        </w:rPr>
        <w:t>软件</w:t>
      </w:r>
    </w:p>
    <w:p>
      <w:pPr>
        <w:pStyle w:val="5"/>
        <w:spacing w:before="8"/>
        <w:rPr>
          <w:sz w:val="22"/>
        </w:rPr>
      </w:pPr>
    </w:p>
    <w:p>
      <w:pPr>
        <w:pStyle w:val="10"/>
        <w:numPr>
          <w:ilvl w:val="0"/>
          <w:numId w:val="6"/>
        </w:numPr>
        <w:tabs>
          <w:tab w:val="left" w:pos="520"/>
        </w:tabs>
        <w:spacing w:before="1" w:after="0" w:line="240" w:lineRule="auto"/>
        <w:ind w:left="519" w:right="0" w:hanging="359"/>
        <w:jc w:val="left"/>
        <w:rPr>
          <w:sz w:val="24"/>
        </w:rPr>
      </w:pPr>
      <w:r>
        <w:rPr>
          <w:spacing w:val="-5"/>
          <w:sz w:val="24"/>
        </w:rPr>
        <w:t>操作系统</w:t>
      </w:r>
    </w:p>
    <w:p>
      <w:pPr>
        <w:pStyle w:val="5"/>
        <w:spacing w:before="5"/>
        <w:rPr>
          <w:sz w:val="22"/>
        </w:rPr>
      </w:pPr>
    </w:p>
    <w:p>
      <w:pPr>
        <w:pStyle w:val="10"/>
        <w:numPr>
          <w:ilvl w:val="0"/>
          <w:numId w:val="6"/>
        </w:numPr>
        <w:tabs>
          <w:tab w:val="left" w:pos="520"/>
          <w:tab w:val="left" w:pos="2631"/>
        </w:tabs>
        <w:spacing w:before="0" w:after="0" w:line="240" w:lineRule="auto"/>
        <w:ind w:left="519" w:right="0" w:hanging="359"/>
        <w:jc w:val="left"/>
        <w:rPr>
          <w:sz w:val="24"/>
        </w:rPr>
      </w:pPr>
      <w:r>
        <w:rPr>
          <w:spacing w:val="-5"/>
          <w:sz w:val="24"/>
        </w:rPr>
        <w:t>操作系</w:t>
      </w:r>
      <w:r>
        <w:rPr>
          <w:sz w:val="24"/>
        </w:rPr>
        <w:t>统</w:t>
      </w:r>
      <w:r>
        <w:rPr>
          <w:sz w:val="24"/>
        </w:rPr>
        <w:tab/>
      </w:r>
      <w:r>
        <w:rPr>
          <w:spacing w:val="-5"/>
          <w:sz w:val="24"/>
        </w:rPr>
        <w:t>语言处理程序</w:t>
      </w:r>
    </w:p>
    <w:p>
      <w:pPr>
        <w:pStyle w:val="5"/>
        <w:spacing w:before="6"/>
        <w:rPr>
          <w:sz w:val="22"/>
        </w:rPr>
      </w:pPr>
    </w:p>
    <w:p>
      <w:pPr>
        <w:pStyle w:val="10"/>
        <w:numPr>
          <w:ilvl w:val="0"/>
          <w:numId w:val="6"/>
        </w:numPr>
        <w:tabs>
          <w:tab w:val="left" w:pos="520"/>
        </w:tabs>
        <w:spacing w:before="1" w:after="0" w:line="240" w:lineRule="auto"/>
        <w:ind w:left="519" w:right="0" w:hanging="359"/>
        <w:jc w:val="left"/>
        <w:rPr>
          <w:sz w:val="24"/>
        </w:rPr>
      </w:pPr>
      <w:r>
        <w:rPr>
          <w:spacing w:val="-5"/>
          <w:sz w:val="24"/>
        </w:rPr>
        <w:t>进程</w:t>
      </w:r>
    </w:p>
    <w:p>
      <w:pPr>
        <w:pStyle w:val="5"/>
        <w:spacing w:before="8"/>
        <w:rPr>
          <w:sz w:val="22"/>
        </w:rPr>
      </w:pPr>
    </w:p>
    <w:p>
      <w:pPr>
        <w:pStyle w:val="10"/>
        <w:numPr>
          <w:ilvl w:val="0"/>
          <w:numId w:val="6"/>
        </w:numPr>
        <w:tabs>
          <w:tab w:val="left" w:pos="520"/>
        </w:tabs>
        <w:spacing w:before="0" w:after="0" w:line="240" w:lineRule="auto"/>
        <w:ind w:left="519" w:right="0" w:hanging="359"/>
        <w:jc w:val="left"/>
        <w:rPr>
          <w:sz w:val="24"/>
        </w:rPr>
      </w:pPr>
      <w:r>
        <w:rPr>
          <w:spacing w:val="-5"/>
          <w:sz w:val="24"/>
        </w:rPr>
        <w:t>文件</w:t>
      </w:r>
    </w:p>
    <w:p>
      <w:pPr>
        <w:pStyle w:val="5"/>
        <w:spacing w:before="6"/>
        <w:rPr>
          <w:sz w:val="22"/>
        </w:rPr>
      </w:pPr>
    </w:p>
    <w:p>
      <w:pPr>
        <w:pStyle w:val="10"/>
        <w:numPr>
          <w:ilvl w:val="0"/>
          <w:numId w:val="6"/>
        </w:numPr>
        <w:tabs>
          <w:tab w:val="left" w:pos="520"/>
        </w:tabs>
        <w:spacing w:before="0" w:after="0" w:line="240" w:lineRule="auto"/>
        <w:ind w:left="519" w:right="0" w:hanging="359"/>
        <w:jc w:val="left"/>
        <w:rPr>
          <w:sz w:val="24"/>
        </w:rPr>
      </w:pPr>
      <w:r>
        <w:rPr>
          <w:spacing w:val="-5"/>
          <w:sz w:val="24"/>
        </w:rPr>
        <w:t>树形</w:t>
      </w:r>
    </w:p>
    <w:p>
      <w:pPr>
        <w:pStyle w:val="5"/>
        <w:spacing w:before="5"/>
        <w:rPr>
          <w:sz w:val="22"/>
        </w:rPr>
      </w:pPr>
    </w:p>
    <w:p>
      <w:pPr>
        <w:pStyle w:val="10"/>
        <w:numPr>
          <w:ilvl w:val="0"/>
          <w:numId w:val="7"/>
        </w:numPr>
        <w:tabs>
          <w:tab w:val="left" w:pos="520"/>
        </w:tabs>
        <w:spacing w:before="1" w:after="0" w:line="240" w:lineRule="auto"/>
        <w:ind w:left="519" w:right="0" w:hanging="359"/>
        <w:jc w:val="left"/>
        <w:rPr>
          <w:sz w:val="24"/>
        </w:rPr>
      </w:pPr>
      <w:r>
        <w:rPr>
          <w:spacing w:val="-5"/>
          <w:sz w:val="24"/>
        </w:rPr>
        <w:t>设备驱动程序</w:t>
      </w:r>
    </w:p>
    <w:p>
      <w:pPr>
        <w:pStyle w:val="5"/>
        <w:spacing w:before="8"/>
        <w:rPr>
          <w:sz w:val="22"/>
        </w:rPr>
      </w:pPr>
    </w:p>
    <w:p>
      <w:pPr>
        <w:pStyle w:val="10"/>
        <w:numPr>
          <w:ilvl w:val="0"/>
          <w:numId w:val="7"/>
        </w:numPr>
        <w:tabs>
          <w:tab w:val="left" w:pos="520"/>
        </w:tabs>
        <w:spacing w:before="0" w:after="0" w:line="240" w:lineRule="auto"/>
        <w:ind w:left="519" w:right="0" w:hanging="359"/>
        <w:jc w:val="left"/>
        <w:rPr>
          <w:sz w:val="24"/>
        </w:rPr>
      </w:pPr>
      <w:r>
        <w:rPr>
          <w:spacing w:val="-5"/>
          <w:sz w:val="24"/>
        </w:rPr>
        <w:t>虚拟主机</w:t>
      </w:r>
    </w:p>
    <w:p>
      <w:pPr>
        <w:pStyle w:val="5"/>
        <w:spacing w:before="5"/>
        <w:rPr>
          <w:sz w:val="22"/>
        </w:rPr>
      </w:pPr>
    </w:p>
    <w:p>
      <w:pPr>
        <w:pStyle w:val="10"/>
        <w:numPr>
          <w:ilvl w:val="0"/>
          <w:numId w:val="7"/>
        </w:numPr>
        <w:tabs>
          <w:tab w:val="left" w:pos="638"/>
        </w:tabs>
        <w:spacing w:before="1" w:after="0" w:line="465" w:lineRule="auto"/>
        <w:ind w:left="161" w:right="6441" w:firstLine="0"/>
        <w:jc w:val="left"/>
        <w:rPr>
          <w:sz w:val="24"/>
        </w:rPr>
      </w:pPr>
      <w:r>
        <w:rPr>
          <w:spacing w:val="-8"/>
          <w:sz w:val="24"/>
        </w:rPr>
        <w:t>备份和还原</w:t>
      </w:r>
      <w:r>
        <w:rPr>
          <w:spacing w:val="-5"/>
          <w:sz w:val="24"/>
        </w:rPr>
        <w:t>三、简答题</w:t>
      </w:r>
    </w:p>
    <w:p>
      <w:pPr>
        <w:pStyle w:val="5"/>
        <w:numPr>
          <w:ilvl w:val="0"/>
          <w:numId w:val="8"/>
        </w:numPr>
        <w:ind w:left="161"/>
        <w:rPr>
          <w:rFonts w:hint="eastAsia"/>
          <w:lang w:val="en-US" w:eastAsia="zh-CN"/>
        </w:rPr>
      </w:pPr>
      <w:r>
        <w:rPr>
          <w:rFonts w:hint="eastAsia"/>
          <w:lang w:val="en-US" w:eastAsia="zh-CN"/>
        </w:rPr>
        <w:t>简述计算机硬件和软件的关系。</w:t>
      </w:r>
    </w:p>
    <w:p>
      <w:pPr>
        <w:pStyle w:val="5"/>
        <w:numPr>
          <w:numId w:val="0"/>
        </w:numPr>
        <w:rPr>
          <w:rFonts w:hint="eastAsia"/>
          <w:lang w:val="en-US" w:eastAsia="zh-CN"/>
        </w:rPr>
      </w:pPr>
      <w:r>
        <w:rPr>
          <w:rFonts w:hint="eastAsia"/>
          <w:lang w:val="en-US" w:eastAsia="zh-CN"/>
        </w:rPr>
        <w:t>硬件和软件相互依存</w:t>
      </w:r>
      <w:r>
        <w:rPr>
          <w:rFonts w:hint="eastAsia"/>
          <w:lang w:val="en-US" w:eastAsia="zh-CN"/>
        </w:rPr>
        <w:tab/>
        <w:t>硬件和软件无严格界限</w:t>
      </w:r>
      <w:r>
        <w:rPr>
          <w:rFonts w:hint="eastAsia"/>
          <w:lang w:val="en-US" w:eastAsia="zh-CN"/>
        </w:rPr>
        <w:tab/>
        <w:t/>
      </w:r>
      <w:r>
        <w:rPr>
          <w:rFonts w:hint="eastAsia"/>
          <w:lang w:val="en-US" w:eastAsia="zh-CN"/>
        </w:rPr>
        <w:tab/>
        <w:t>硬件和软件协同发展</w:t>
      </w:r>
    </w:p>
    <w:p>
      <w:pPr>
        <w:pStyle w:val="5"/>
        <w:numPr>
          <w:ilvl w:val="0"/>
          <w:numId w:val="8"/>
        </w:numPr>
        <w:ind w:left="161"/>
        <w:rPr>
          <w:rFonts w:hint="eastAsia"/>
          <w:lang w:val="en-US" w:eastAsia="zh-CN"/>
        </w:rPr>
      </w:pPr>
      <w:r>
        <w:rPr>
          <w:rFonts w:hint="eastAsia"/>
          <w:lang w:val="en-US" w:eastAsia="zh-CN"/>
        </w:rPr>
        <w:t>什么是操作系统。</w:t>
      </w:r>
    </w:p>
    <w:p>
      <w:pPr>
        <w:pStyle w:val="5"/>
        <w:numPr>
          <w:numId w:val="0"/>
        </w:numPr>
        <w:rPr>
          <w:rFonts w:hint="eastAsia"/>
          <w:lang w:val="en-US" w:eastAsia="zh-CN"/>
        </w:rPr>
      </w:pPr>
      <w:r>
        <w:rPr>
          <w:rFonts w:hint="eastAsia"/>
          <w:lang w:val="en-US" w:eastAsia="zh-CN"/>
        </w:rPr>
        <w:t>操作系统是管理和控制计算机所有软件、硬件资源的程序，是直接运行在“裸机”上的最基本的系统软件，任何其他软件都必须在操作系统的支持下才能运行。</w:t>
      </w:r>
    </w:p>
    <w:p>
      <w:pPr>
        <w:pStyle w:val="5"/>
        <w:numPr>
          <w:ilvl w:val="0"/>
          <w:numId w:val="8"/>
        </w:numPr>
        <w:ind w:left="161"/>
        <w:rPr>
          <w:rFonts w:hint="eastAsia"/>
          <w:lang w:val="en-US" w:eastAsia="zh-CN"/>
        </w:rPr>
      </w:pPr>
      <w:r>
        <w:rPr>
          <w:rFonts w:hint="eastAsia"/>
          <w:lang w:val="en-US" w:eastAsia="zh-CN"/>
        </w:rPr>
        <w:t>简述分时调度系统。</w:t>
      </w:r>
    </w:p>
    <w:p>
      <w:pPr>
        <w:pStyle w:val="5"/>
        <w:numPr>
          <w:numId w:val="0"/>
        </w:numPr>
        <w:rPr>
          <w:rFonts w:hint="eastAsia"/>
          <w:lang w:val="en-US" w:eastAsia="zh-CN"/>
        </w:rPr>
      </w:pPr>
      <w:r>
        <w:rPr>
          <w:rFonts w:hint="eastAsia"/>
          <w:lang w:val="en-US" w:eastAsia="zh-CN"/>
        </w:rPr>
        <w:t>系统将所有的进程按先来先服务的原则排成一个队列。每个进程被分配一个时间段，称作它的时间片，如果在时间片结束时进程还在运行，则CPU将剥夺该进程的运行并分配给另一个进程，如果进程在时间片结束时进程阻塞或结束，则CPU立即切换到下一个进程。当进程用完它的时间片后，它被移到队列的末尾。这样可以保证就绪队列中的所有进程，在一定时间内，都能获得一定的处理器执行时间。</w:t>
      </w:r>
    </w:p>
    <w:p>
      <w:pPr>
        <w:pStyle w:val="5"/>
        <w:numPr>
          <w:ilvl w:val="0"/>
          <w:numId w:val="8"/>
        </w:numPr>
        <w:ind w:left="161"/>
        <w:rPr>
          <w:rFonts w:hint="eastAsia"/>
          <w:lang w:val="en-US" w:eastAsia="zh-CN"/>
        </w:rPr>
      </w:pPr>
      <w:r>
        <w:rPr>
          <w:rFonts w:hint="eastAsia"/>
          <w:lang w:val="en-US" w:eastAsia="zh-CN"/>
        </w:rPr>
        <w:t>简述多处理机调度策略。</w:t>
      </w:r>
    </w:p>
    <w:p>
      <w:pPr>
        <w:pStyle w:val="5"/>
        <w:numPr>
          <w:numId w:val="0"/>
        </w:numPr>
        <w:rPr>
          <w:rFonts w:hint="eastAsia"/>
          <w:lang w:val="en-US" w:eastAsia="zh-CN"/>
        </w:rPr>
      </w:pPr>
      <w:r>
        <w:rPr>
          <w:rFonts w:hint="eastAsia"/>
          <w:lang w:val="en-US" w:eastAsia="zh-CN"/>
        </w:rPr>
        <w:t>将大计算量的任务划分成若干可由单一CPU计算的小任务，分配给相应CPU来执行。小任务被相应的CPU执行完成后，再将结果合并处理，形成最终结果，返回用户。</w:t>
      </w:r>
    </w:p>
    <w:p>
      <w:pPr>
        <w:pStyle w:val="5"/>
        <w:numPr>
          <w:ilvl w:val="0"/>
          <w:numId w:val="8"/>
        </w:numPr>
        <w:ind w:left="161"/>
        <w:rPr>
          <w:rFonts w:hint="eastAsia"/>
          <w:lang w:val="en-US" w:eastAsia="zh-CN"/>
        </w:rPr>
      </w:pPr>
      <w:r>
        <w:rPr>
          <w:rFonts w:hint="eastAsia"/>
          <w:lang w:val="en-US" w:eastAsia="zh-CN"/>
        </w:rPr>
        <w:t>简述虚拟内存技术。</w:t>
      </w:r>
    </w:p>
    <w:p>
      <w:pPr>
        <w:pStyle w:val="5"/>
        <w:numPr>
          <w:numId w:val="0"/>
        </w:numPr>
        <w:rPr>
          <w:rFonts w:hint="eastAsia"/>
          <w:lang w:val="en-US" w:eastAsia="zh-CN"/>
        </w:rPr>
      </w:pPr>
      <w:r>
        <w:rPr>
          <w:rFonts w:hint="eastAsia"/>
          <w:lang w:val="en-US" w:eastAsia="zh-CN"/>
        </w:rPr>
        <w:t>使用部分硬盘空间作为虚拟内存，与实际内存一起构成一个远大于实际内存空间的虚拟存储空间。当系统的实际内存空间耗尽时，将正在使用的数据存放在实际内存中，暂时不用的数据存放在虚拟内存中，将虚拟内存中的数据交换回实际内存中，不用的数据交换到虚拟内存中。</w:t>
      </w:r>
    </w:p>
    <w:p>
      <w:pPr>
        <w:pStyle w:val="5"/>
        <w:numPr>
          <w:ilvl w:val="0"/>
          <w:numId w:val="8"/>
        </w:numPr>
        <w:ind w:left="161"/>
        <w:rPr>
          <w:rFonts w:hint="eastAsia"/>
          <w:lang w:val="en-US" w:eastAsia="zh-CN"/>
        </w:rPr>
      </w:pPr>
      <w:r>
        <w:rPr>
          <w:rFonts w:hint="eastAsia"/>
          <w:lang w:val="en-US" w:eastAsia="zh-CN"/>
        </w:rPr>
        <w:t>简述设备管理中分层的思维方法。</w:t>
      </w:r>
    </w:p>
    <w:p>
      <w:pPr>
        <w:pStyle w:val="5"/>
        <w:numPr>
          <w:numId w:val="0"/>
        </w:numPr>
        <w:rPr>
          <w:rFonts w:hint="eastAsia"/>
          <w:lang w:val="en-US" w:eastAsia="zh-CN"/>
        </w:rPr>
      </w:pPr>
      <w:r>
        <w:rPr>
          <w:rFonts w:hint="eastAsia"/>
          <w:lang w:val="en-US" w:eastAsia="zh-CN"/>
        </w:rPr>
        <w:t>将一个复杂的问题划分成若干个抽象层次，每个抽象层次都相对比较简单，易于求解。编制每一层相应的处理程序，实现相邻层之间的转换。操作系统在进行设备管理时，通过分层思维使得下一层向上一层屏蔽实现细节，上一层的开发不需要关心下一层的实现细节。</w:t>
      </w:r>
      <w:bookmarkStart w:id="0" w:name="_GoBack"/>
      <w:bookmarkEnd w:id="0"/>
    </w:p>
    <w:p>
      <w:pPr>
        <w:pStyle w:val="3"/>
        <w:rPr>
          <w:rFonts w:hint="eastAsia"/>
          <w:lang w:val="en-US" w:eastAsia="zh-CN"/>
        </w:rPr>
      </w:pPr>
      <w:r>
        <w:rPr>
          <w:rFonts w:hint="eastAsia"/>
          <w:lang w:val="en-US" w:eastAsia="zh-CN"/>
        </w:rPr>
        <w:br w:type="page"/>
      </w:r>
    </w:p>
    <w:p>
      <w:pPr>
        <w:pStyle w:val="3"/>
        <w:rPr>
          <w:rFonts w:hint="eastAsia"/>
          <w:lang w:val="en-US" w:eastAsia="zh-CN"/>
        </w:rPr>
      </w:pPr>
      <w:r>
        <w:rPr>
          <w:rFonts w:hint="eastAsia"/>
          <w:lang w:val="en-US" w:eastAsia="zh-CN"/>
        </w:rPr>
        <w:t>第五章</w:t>
      </w:r>
    </w:p>
    <w:p>
      <w:pPr>
        <w:pStyle w:val="5"/>
        <w:ind w:left="161"/>
      </w:pPr>
      <w:r>
        <w:t>一、单项选择题</w:t>
      </w:r>
    </w:p>
    <w:p>
      <w:pPr>
        <w:spacing w:after="0"/>
        <w:sectPr>
          <w:headerReference r:id="rId7" w:type="default"/>
          <w:footerReference r:id="rId8" w:type="default"/>
          <w:pgSz w:w="10840" w:h="15090"/>
          <w:pgMar w:top="1360" w:right="1080" w:bottom="1160" w:left="1500" w:header="822" w:footer="960" w:gutter="0"/>
        </w:sectPr>
      </w:pPr>
    </w:p>
    <w:p>
      <w:pPr>
        <w:pStyle w:val="5"/>
        <w:tabs>
          <w:tab w:val="left" w:pos="1139"/>
          <w:tab w:val="left" w:pos="2120"/>
          <w:tab w:val="left" w:pos="3100"/>
          <w:tab w:val="left" w:pos="4082"/>
        </w:tabs>
        <w:spacing w:before="107"/>
        <w:ind w:left="161"/>
        <w:rPr>
          <w:rFonts w:ascii="Times New Roman" w:eastAsia="Times New Roman"/>
        </w:rPr>
      </w:pPr>
      <w:r>
        <w:rPr>
          <w:rFonts w:ascii="Times New Roman" w:eastAsia="Times New Roman"/>
          <w:spacing w:val="-3"/>
        </w:rPr>
        <w:t>1</w:t>
      </w:r>
      <w:r>
        <w:rPr>
          <w:spacing w:val="-3"/>
        </w:rPr>
        <w:t>．</w:t>
      </w:r>
      <w:r>
        <w:rPr>
          <w:rFonts w:ascii="Times New Roman" w:eastAsia="Times New Roman"/>
          <w:spacing w:val="-3"/>
        </w:rPr>
        <w:t>A</w:t>
      </w:r>
      <w:r>
        <w:rPr>
          <w:rFonts w:ascii="Times New Roman" w:eastAsia="Times New Roman"/>
          <w:spacing w:val="-3"/>
        </w:rPr>
        <w:tab/>
      </w:r>
      <w:r>
        <w:rPr>
          <w:rFonts w:ascii="Times New Roman" w:eastAsia="Times New Roman"/>
          <w:spacing w:val="-3"/>
        </w:rPr>
        <w:t>2</w:t>
      </w:r>
      <w:r>
        <w:rPr>
          <w:spacing w:val="-3"/>
        </w:rPr>
        <w:t>．</w:t>
      </w:r>
      <w:r>
        <w:rPr>
          <w:rFonts w:ascii="Times New Roman" w:eastAsia="Times New Roman"/>
          <w:spacing w:val="-3"/>
        </w:rPr>
        <w:t>C</w:t>
      </w:r>
      <w:r>
        <w:rPr>
          <w:rFonts w:ascii="Times New Roman" w:eastAsia="Times New Roman"/>
          <w:spacing w:val="-3"/>
        </w:rPr>
        <w:tab/>
      </w:r>
      <w:r>
        <w:rPr>
          <w:rFonts w:ascii="Times New Roman" w:eastAsia="Times New Roman"/>
        </w:rPr>
        <w:t>3</w:t>
      </w:r>
      <w:r>
        <w:t>．</w:t>
      </w:r>
      <w:r>
        <w:rPr>
          <w:rFonts w:ascii="Times New Roman" w:eastAsia="Times New Roman"/>
        </w:rPr>
        <w:t>A</w:t>
      </w:r>
      <w:r>
        <w:rPr>
          <w:rFonts w:ascii="Times New Roman" w:eastAsia="Times New Roman"/>
        </w:rPr>
        <w:tab/>
      </w:r>
      <w:r>
        <w:rPr>
          <w:rFonts w:ascii="Times New Roman" w:eastAsia="Times New Roman"/>
          <w:spacing w:val="-3"/>
        </w:rPr>
        <w:t>4</w:t>
      </w:r>
      <w:r>
        <w:rPr>
          <w:spacing w:val="-3"/>
        </w:rPr>
        <w:t>．</w:t>
      </w:r>
      <w:r>
        <w:rPr>
          <w:rFonts w:ascii="Times New Roman" w:eastAsia="Times New Roman"/>
          <w:spacing w:val="-3"/>
        </w:rPr>
        <w:t>C</w:t>
      </w:r>
      <w:r>
        <w:rPr>
          <w:rFonts w:ascii="Times New Roman" w:eastAsia="Times New Roman"/>
          <w:spacing w:val="-3"/>
        </w:rPr>
        <w:tab/>
      </w:r>
      <w:r>
        <w:rPr>
          <w:rFonts w:ascii="Times New Roman" w:eastAsia="Times New Roman"/>
          <w:spacing w:val="-3"/>
        </w:rPr>
        <w:t>5</w:t>
      </w:r>
      <w:r>
        <w:rPr>
          <w:spacing w:val="-3"/>
        </w:rPr>
        <w:t>．</w:t>
      </w:r>
      <w:r>
        <w:rPr>
          <w:rFonts w:ascii="Times New Roman" w:eastAsia="Times New Roman"/>
          <w:spacing w:val="-3"/>
        </w:rPr>
        <w:t>C</w:t>
      </w:r>
    </w:p>
    <w:p>
      <w:pPr>
        <w:pStyle w:val="5"/>
        <w:rPr>
          <w:rFonts w:ascii="Times New Roman"/>
          <w:sz w:val="25"/>
        </w:rPr>
      </w:pPr>
    </w:p>
    <w:p>
      <w:pPr>
        <w:pStyle w:val="5"/>
        <w:tabs>
          <w:tab w:val="left" w:pos="1153"/>
          <w:tab w:val="left" w:pos="2132"/>
          <w:tab w:val="left" w:pos="3117"/>
          <w:tab w:val="left" w:pos="3993"/>
        </w:tabs>
        <w:spacing w:before="1"/>
        <w:ind w:left="161"/>
        <w:rPr>
          <w:rFonts w:ascii="Times New Roman" w:eastAsia="Times New Roman"/>
        </w:rPr>
      </w:pPr>
      <w:r>
        <w:rPr>
          <w:rFonts w:ascii="Times New Roman" w:eastAsia="Times New Roman"/>
          <w:spacing w:val="-3"/>
        </w:rPr>
        <w:t>6</w:t>
      </w:r>
      <w:r>
        <w:rPr>
          <w:spacing w:val="-3"/>
        </w:rPr>
        <w:t>．</w:t>
      </w:r>
      <w:r>
        <w:rPr>
          <w:rFonts w:ascii="Times New Roman" w:eastAsia="Times New Roman"/>
          <w:spacing w:val="-3"/>
        </w:rPr>
        <w:t>D</w:t>
      </w:r>
      <w:r>
        <w:rPr>
          <w:rFonts w:ascii="Times New Roman" w:eastAsia="Times New Roman"/>
          <w:spacing w:val="-3"/>
        </w:rPr>
        <w:tab/>
      </w:r>
      <w:r>
        <w:rPr>
          <w:rFonts w:ascii="Times New Roman" w:eastAsia="Times New Roman"/>
          <w:spacing w:val="-3"/>
        </w:rPr>
        <w:t>7</w:t>
      </w:r>
      <w:r>
        <w:rPr>
          <w:spacing w:val="-3"/>
        </w:rPr>
        <w:t>．</w:t>
      </w:r>
      <w:r>
        <w:rPr>
          <w:rFonts w:ascii="Times New Roman" w:eastAsia="Times New Roman"/>
          <w:spacing w:val="-3"/>
        </w:rPr>
        <w:t>B</w:t>
      </w:r>
      <w:r>
        <w:rPr>
          <w:rFonts w:ascii="Times New Roman" w:eastAsia="Times New Roman"/>
          <w:spacing w:val="-3"/>
        </w:rPr>
        <w:tab/>
      </w:r>
      <w:r>
        <w:rPr>
          <w:rFonts w:ascii="Times New Roman" w:eastAsia="Times New Roman"/>
        </w:rPr>
        <w:t>8</w:t>
      </w:r>
      <w:r>
        <w:t>．</w:t>
      </w:r>
      <w:r>
        <w:rPr>
          <w:rFonts w:ascii="Times New Roman" w:eastAsia="Times New Roman"/>
        </w:rPr>
        <w:t>C</w:t>
      </w:r>
      <w:r>
        <w:rPr>
          <w:rFonts w:ascii="Times New Roman" w:eastAsia="Times New Roman"/>
        </w:rPr>
        <w:tab/>
      </w:r>
      <w:r>
        <w:rPr>
          <w:rFonts w:ascii="Times New Roman" w:eastAsia="Times New Roman"/>
          <w:spacing w:val="-3"/>
        </w:rPr>
        <w:t>9</w:t>
      </w:r>
      <w:r>
        <w:rPr>
          <w:spacing w:val="-3"/>
        </w:rPr>
        <w:t>．</w:t>
      </w:r>
      <w:r>
        <w:rPr>
          <w:rFonts w:ascii="Times New Roman" w:eastAsia="Times New Roman"/>
          <w:spacing w:val="-3"/>
        </w:rPr>
        <w:t>D</w:t>
      </w:r>
      <w:r>
        <w:rPr>
          <w:rFonts w:ascii="Times New Roman" w:eastAsia="Times New Roman"/>
          <w:spacing w:val="-3"/>
        </w:rPr>
        <w:tab/>
      </w:r>
      <w:r>
        <w:rPr>
          <w:rFonts w:ascii="Times New Roman" w:eastAsia="Times New Roman"/>
          <w:spacing w:val="-3"/>
        </w:rPr>
        <w:t>10</w:t>
      </w:r>
      <w:r>
        <w:rPr>
          <w:spacing w:val="-3"/>
        </w:rPr>
        <w:t>．</w:t>
      </w:r>
      <w:r>
        <w:rPr>
          <w:rFonts w:ascii="Times New Roman" w:eastAsia="Times New Roman"/>
          <w:spacing w:val="-3"/>
        </w:rPr>
        <w:t>B</w:t>
      </w:r>
    </w:p>
    <w:p>
      <w:pPr>
        <w:pStyle w:val="5"/>
        <w:spacing w:before="2"/>
        <w:rPr>
          <w:rFonts w:ascii="Times New Roman"/>
          <w:sz w:val="25"/>
        </w:rPr>
      </w:pPr>
    </w:p>
    <w:p>
      <w:pPr>
        <w:pStyle w:val="5"/>
        <w:ind w:left="161"/>
      </w:pPr>
      <w:r>
        <w:t>二、填空题</w:t>
      </w:r>
    </w:p>
    <w:p>
      <w:pPr>
        <w:pStyle w:val="5"/>
        <w:spacing w:before="6"/>
        <w:rPr>
          <w:sz w:val="22"/>
        </w:rPr>
      </w:pPr>
    </w:p>
    <w:p>
      <w:pPr>
        <w:pStyle w:val="10"/>
        <w:numPr>
          <w:ilvl w:val="0"/>
          <w:numId w:val="9"/>
        </w:numPr>
        <w:tabs>
          <w:tab w:val="left" w:pos="520"/>
          <w:tab w:val="left" w:pos="1925"/>
          <w:tab w:val="left" w:pos="3336"/>
        </w:tabs>
        <w:spacing w:before="0" w:after="0" w:line="240" w:lineRule="auto"/>
        <w:ind w:left="519" w:right="0" w:hanging="359"/>
        <w:jc w:val="left"/>
        <w:rPr>
          <w:sz w:val="24"/>
        </w:rPr>
      </w:pPr>
      <w:r>
        <w:rPr>
          <w:spacing w:val="-5"/>
          <w:sz w:val="24"/>
        </w:rPr>
        <w:t>机器语</w:t>
      </w:r>
      <w:r>
        <w:rPr>
          <w:sz w:val="24"/>
        </w:rPr>
        <w:t>言</w:t>
      </w:r>
      <w:r>
        <w:rPr>
          <w:sz w:val="24"/>
        </w:rPr>
        <w:tab/>
      </w:r>
      <w:r>
        <w:rPr>
          <w:spacing w:val="-5"/>
          <w:sz w:val="24"/>
        </w:rPr>
        <w:t>汇编语</w:t>
      </w:r>
      <w:r>
        <w:rPr>
          <w:sz w:val="24"/>
        </w:rPr>
        <w:t>言</w:t>
      </w:r>
      <w:r>
        <w:rPr>
          <w:sz w:val="24"/>
        </w:rPr>
        <w:tab/>
      </w:r>
      <w:r>
        <w:rPr>
          <w:spacing w:val="-5"/>
          <w:sz w:val="24"/>
        </w:rPr>
        <w:t>高级语言</w:t>
      </w:r>
    </w:p>
    <w:p>
      <w:pPr>
        <w:pStyle w:val="5"/>
        <w:spacing w:before="6"/>
        <w:rPr>
          <w:sz w:val="22"/>
        </w:rPr>
      </w:pPr>
    </w:p>
    <w:p>
      <w:pPr>
        <w:pStyle w:val="10"/>
        <w:numPr>
          <w:ilvl w:val="0"/>
          <w:numId w:val="9"/>
        </w:numPr>
        <w:tabs>
          <w:tab w:val="left" w:pos="520"/>
        </w:tabs>
        <w:spacing w:before="0" w:after="0" w:line="240" w:lineRule="auto"/>
        <w:ind w:left="519" w:right="0" w:hanging="359"/>
        <w:jc w:val="left"/>
        <w:rPr>
          <w:sz w:val="24"/>
        </w:rPr>
      </w:pPr>
      <w:r>
        <w:rPr>
          <w:spacing w:val="-5"/>
          <w:sz w:val="24"/>
        </w:rPr>
        <w:t>编译器</w:t>
      </w:r>
    </w:p>
    <w:p>
      <w:pPr>
        <w:pStyle w:val="5"/>
        <w:spacing w:before="9"/>
        <w:rPr>
          <w:sz w:val="22"/>
        </w:rPr>
      </w:pPr>
    </w:p>
    <w:p>
      <w:pPr>
        <w:pStyle w:val="10"/>
        <w:numPr>
          <w:ilvl w:val="0"/>
          <w:numId w:val="9"/>
        </w:numPr>
        <w:tabs>
          <w:tab w:val="left" w:pos="520"/>
        </w:tabs>
        <w:spacing w:before="0" w:after="0" w:line="240" w:lineRule="auto"/>
        <w:ind w:left="519" w:right="0" w:hanging="359"/>
        <w:jc w:val="left"/>
        <w:rPr>
          <w:sz w:val="24"/>
        </w:rPr>
      </w:pPr>
      <w:r>
        <w:rPr>
          <w:spacing w:val="-5"/>
          <w:sz w:val="24"/>
        </w:rPr>
        <w:t>变量</w:t>
      </w:r>
    </w:p>
    <w:p>
      <w:pPr>
        <w:pStyle w:val="5"/>
        <w:spacing w:before="5"/>
        <w:rPr>
          <w:sz w:val="22"/>
        </w:rPr>
      </w:pPr>
    </w:p>
    <w:p>
      <w:pPr>
        <w:pStyle w:val="10"/>
        <w:numPr>
          <w:ilvl w:val="0"/>
          <w:numId w:val="9"/>
        </w:numPr>
        <w:tabs>
          <w:tab w:val="left" w:pos="520"/>
        </w:tabs>
        <w:spacing w:before="1" w:after="0" w:line="240" w:lineRule="auto"/>
        <w:ind w:left="519" w:right="0" w:hanging="359"/>
        <w:jc w:val="left"/>
        <w:rPr>
          <w:sz w:val="24"/>
        </w:rPr>
      </w:pPr>
      <w:r>
        <w:rPr>
          <w:spacing w:val="-5"/>
          <w:sz w:val="24"/>
        </w:rPr>
        <w:t>算法</w:t>
      </w:r>
    </w:p>
    <w:p>
      <w:pPr>
        <w:pStyle w:val="5"/>
        <w:spacing w:before="5"/>
        <w:rPr>
          <w:sz w:val="22"/>
        </w:rPr>
      </w:pPr>
    </w:p>
    <w:p>
      <w:pPr>
        <w:pStyle w:val="10"/>
        <w:numPr>
          <w:ilvl w:val="0"/>
          <w:numId w:val="9"/>
        </w:numPr>
        <w:tabs>
          <w:tab w:val="left" w:pos="520"/>
        </w:tabs>
        <w:spacing w:before="0" w:after="0" w:line="240" w:lineRule="auto"/>
        <w:ind w:left="519" w:right="0" w:hanging="359"/>
        <w:jc w:val="left"/>
        <w:rPr>
          <w:sz w:val="24"/>
        </w:rPr>
      </w:pPr>
      <w:r>
        <w:rPr>
          <w:spacing w:val="-5"/>
          <w:sz w:val="24"/>
        </w:rPr>
        <w:t>时间复杂性</w:t>
      </w:r>
    </w:p>
    <w:p>
      <w:pPr>
        <w:pStyle w:val="5"/>
        <w:spacing w:before="8"/>
        <w:rPr>
          <w:sz w:val="22"/>
        </w:rPr>
      </w:pPr>
    </w:p>
    <w:p>
      <w:pPr>
        <w:pStyle w:val="10"/>
        <w:numPr>
          <w:ilvl w:val="0"/>
          <w:numId w:val="9"/>
        </w:numPr>
        <w:tabs>
          <w:tab w:val="left" w:pos="520"/>
          <w:tab w:val="left" w:pos="1925"/>
          <w:tab w:val="left" w:pos="3336"/>
        </w:tabs>
        <w:spacing w:before="1" w:after="0" w:line="240" w:lineRule="auto"/>
        <w:ind w:left="519" w:right="0" w:hanging="359"/>
        <w:jc w:val="left"/>
        <w:rPr>
          <w:sz w:val="24"/>
        </w:rPr>
      </w:pPr>
      <w:r>
        <w:rPr>
          <w:spacing w:val="-5"/>
          <w:sz w:val="24"/>
        </w:rPr>
        <w:t>顺序结</w:t>
      </w:r>
      <w:r>
        <w:rPr>
          <w:sz w:val="24"/>
        </w:rPr>
        <w:t>构</w:t>
      </w:r>
      <w:r>
        <w:rPr>
          <w:sz w:val="24"/>
        </w:rPr>
        <w:tab/>
      </w:r>
      <w:r>
        <w:rPr>
          <w:spacing w:val="-5"/>
          <w:sz w:val="24"/>
        </w:rPr>
        <w:t>选择结</w:t>
      </w:r>
      <w:r>
        <w:rPr>
          <w:sz w:val="24"/>
        </w:rPr>
        <w:t>构</w:t>
      </w:r>
      <w:r>
        <w:rPr>
          <w:sz w:val="24"/>
        </w:rPr>
        <w:tab/>
      </w:r>
      <w:r>
        <w:rPr>
          <w:spacing w:val="-5"/>
          <w:sz w:val="24"/>
        </w:rPr>
        <w:t>循环结构</w:t>
      </w:r>
    </w:p>
    <w:p>
      <w:pPr>
        <w:pStyle w:val="5"/>
        <w:spacing w:before="5"/>
        <w:rPr>
          <w:sz w:val="22"/>
        </w:rPr>
      </w:pPr>
    </w:p>
    <w:p>
      <w:pPr>
        <w:pStyle w:val="10"/>
        <w:numPr>
          <w:ilvl w:val="0"/>
          <w:numId w:val="9"/>
        </w:numPr>
        <w:tabs>
          <w:tab w:val="left" w:pos="520"/>
        </w:tabs>
        <w:spacing w:before="0" w:after="0" w:line="465" w:lineRule="auto"/>
        <w:ind w:left="161" w:right="6911" w:firstLine="0"/>
        <w:jc w:val="left"/>
        <w:rPr>
          <w:sz w:val="24"/>
        </w:rPr>
      </w:pPr>
      <w:r>
        <w:rPr>
          <w:spacing w:val="-5"/>
          <w:sz w:val="24"/>
        </w:rPr>
        <w:t xml:space="preserve">函 数 </w:t>
      </w:r>
      <w:r>
        <w:rPr>
          <w:spacing w:val="-9"/>
          <w:sz w:val="24"/>
        </w:rPr>
        <w:t>三、简答题</w:t>
      </w:r>
      <w:r>
        <w:rPr>
          <w:sz w:val="24"/>
        </w:rPr>
        <w:t>略</w:t>
      </w:r>
    </w:p>
    <w:p>
      <w:pPr>
        <w:pStyle w:val="5"/>
        <w:spacing w:line="465" w:lineRule="auto"/>
        <w:ind w:left="161" w:right="6676"/>
      </w:pPr>
      <w:r>
        <w:rPr>
          <w:spacing w:val="-8"/>
        </w:rPr>
        <w:t>四、算法设计</w:t>
      </w:r>
      <w:r>
        <w:t>略</w:t>
      </w:r>
    </w:p>
    <w:p>
      <w:pPr>
        <w:pStyle w:val="5"/>
        <w:spacing w:line="465" w:lineRule="auto"/>
        <w:ind w:left="161" w:right="6911"/>
      </w:pPr>
      <w:r>
        <w:rPr>
          <w:spacing w:val="-9"/>
        </w:rPr>
        <w:t>五、编程题</w:t>
      </w:r>
      <w:r>
        <w:t>略</w:t>
      </w:r>
    </w:p>
    <w:p>
      <w:pPr>
        <w:rPr>
          <w:rFonts w:hint="eastAsia"/>
          <w:lang w:val="en-US" w:eastAsia="zh-CN"/>
        </w:rPr>
      </w:pPr>
    </w:p>
    <w:p>
      <w:pPr>
        <w:pStyle w:val="4"/>
        <w:numPr>
          <w:ilvl w:val="0"/>
          <w:numId w:val="10"/>
        </w:numPr>
        <w:rPr>
          <w:rFonts w:hint="eastAsia"/>
          <w:lang w:val="en-US" w:eastAsia="zh-CN"/>
        </w:rPr>
      </w:pPr>
      <w:r>
        <w:rPr>
          <w:rFonts w:hint="eastAsia"/>
          <w:lang w:val="en-US" w:eastAsia="zh-CN"/>
        </w:rPr>
        <w:t>简答题</w:t>
      </w:r>
    </w:p>
    <w:p>
      <w:pPr>
        <w:numPr>
          <w:ilvl w:val="0"/>
          <w:numId w:val="11"/>
        </w:numPr>
        <w:rPr>
          <w:rFonts w:hint="eastAsia"/>
          <w:lang w:val="en-US" w:eastAsia="zh-CN"/>
        </w:rPr>
      </w:pPr>
      <w:r>
        <w:rPr>
          <w:rFonts w:hint="eastAsia"/>
          <w:lang w:val="en-US" w:eastAsia="zh-CN"/>
        </w:rPr>
        <w:t>简述将高级语言源程序编译为机器语言可执行程序的过程。</w:t>
      </w:r>
    </w:p>
    <w:p>
      <w:pPr>
        <w:numPr>
          <w:ilvl w:val="0"/>
          <w:numId w:val="0"/>
        </w:numPr>
        <w:rPr>
          <w:rFonts w:hint="eastAsia" w:ascii="微软雅黑" w:hAnsi="微软雅黑" w:eastAsia="微软雅黑" w:cs="微软雅黑"/>
          <w:i w:val="0"/>
          <w:caps w:val="0"/>
          <w:color w:val="333333"/>
          <w:spacing w:val="0"/>
          <w:sz w:val="19"/>
          <w:szCs w:val="19"/>
          <w:u w:val="none"/>
        </w:rPr>
      </w:pPr>
      <w:r>
        <w:rPr>
          <w:rFonts w:ascii="微软雅黑" w:hAnsi="微软雅黑" w:eastAsia="微软雅黑" w:cs="微软雅黑"/>
          <w:b w:val="0"/>
          <w:i w:val="0"/>
          <w:caps w:val="0"/>
          <w:color w:val="444444"/>
          <w:spacing w:val="0"/>
          <w:sz w:val="16"/>
          <w:szCs w:val="16"/>
          <w:shd w:val="clear" w:fill="FFFFFF"/>
        </w:rPr>
        <w:t>编译器先使用其编译程序将高级语言源程序转换为汇编语言源程序，再由汇编程序将汇编语言源程序转换为机器可执行的二进制语言程序。</w:t>
      </w:r>
      <w:r>
        <w:rPr>
          <w:rFonts w:hint="eastAsia" w:ascii="微软雅黑" w:hAnsi="微软雅黑" w:eastAsia="微软雅黑" w:cs="微软雅黑"/>
          <w:i w:val="0"/>
          <w:caps w:val="0"/>
          <w:color w:val="333333"/>
          <w:spacing w:val="0"/>
          <w:sz w:val="19"/>
          <w:szCs w:val="19"/>
          <w:u w:val="none"/>
        </w:rPr>
        <w:t xml:space="preserve"> </w:t>
      </w:r>
    </w:p>
    <w:p>
      <w:pPr>
        <w:numPr>
          <w:ilvl w:val="0"/>
          <w:numId w:val="11"/>
        </w:numPr>
        <w:tabs>
          <w:tab w:val="clear" w:pos="312"/>
        </w:tabs>
        <w:ind w:left="0" w:leftChars="0" w:firstLine="0" w:firstLineChars="0"/>
        <w:rPr>
          <w:rFonts w:hint="eastAsia" w:ascii="微软雅黑" w:hAnsi="微软雅黑" w:eastAsia="微软雅黑" w:cs="微软雅黑"/>
          <w:i w:val="0"/>
          <w:caps w:val="0"/>
          <w:color w:val="333333"/>
          <w:spacing w:val="0"/>
          <w:sz w:val="19"/>
          <w:szCs w:val="19"/>
          <w:u w:val="none"/>
          <w:lang w:val="en-US" w:eastAsia="zh-CN"/>
        </w:rPr>
      </w:pPr>
      <w:r>
        <w:rPr>
          <w:rFonts w:hint="eastAsia" w:ascii="微软雅黑" w:hAnsi="微软雅黑" w:eastAsia="微软雅黑" w:cs="微软雅黑"/>
          <w:i w:val="0"/>
          <w:caps w:val="0"/>
          <w:color w:val="333333"/>
          <w:spacing w:val="0"/>
          <w:sz w:val="19"/>
          <w:szCs w:val="19"/>
          <w:u w:val="none"/>
          <w:lang w:val="en-US" w:eastAsia="zh-CN"/>
        </w:rPr>
        <w:t>简述编程语言的分层结构。</w:t>
      </w:r>
    </w:p>
    <w:p>
      <w:pPr>
        <w:numPr>
          <w:ilvl w:val="0"/>
          <w:numId w:val="0"/>
        </w:numPr>
        <w:ind w:leftChars="0"/>
        <w:rPr>
          <w:rFonts w:ascii="微软雅黑" w:hAnsi="微软雅黑" w:eastAsia="微软雅黑" w:cs="微软雅黑"/>
          <w:b w:val="0"/>
          <w:i w:val="0"/>
          <w:caps w:val="0"/>
          <w:color w:val="444444"/>
          <w:spacing w:val="0"/>
          <w:sz w:val="16"/>
          <w:szCs w:val="16"/>
          <w:shd w:val="clear" w:fill="FFFFFF"/>
        </w:rPr>
      </w:pPr>
      <w:r>
        <w:rPr>
          <w:rFonts w:ascii="微软雅黑" w:hAnsi="微软雅黑" w:eastAsia="微软雅黑" w:cs="微软雅黑"/>
          <w:b w:val="0"/>
          <w:i w:val="0"/>
          <w:caps w:val="0"/>
          <w:color w:val="444444"/>
          <w:spacing w:val="0"/>
          <w:sz w:val="16"/>
          <w:szCs w:val="16"/>
          <w:shd w:val="clear" w:fill="FFFFFF"/>
        </w:rPr>
        <w:t>计算机语言</w:t>
      </w:r>
      <w:r>
        <w:rPr>
          <w:rFonts w:hint="eastAsia" w:ascii="微软雅黑" w:hAnsi="微软雅黑" w:eastAsia="微软雅黑" w:cs="微软雅黑"/>
          <w:b w:val="0"/>
          <w:i w:val="0"/>
          <w:caps w:val="0"/>
          <w:color w:val="444444"/>
          <w:spacing w:val="0"/>
          <w:sz w:val="16"/>
          <w:szCs w:val="16"/>
          <w:shd w:val="clear" w:fill="FFFFFF"/>
          <w:lang w:val="en-US" w:eastAsia="zh-CN"/>
        </w:rPr>
        <w:t>由低到过分别是</w:t>
      </w:r>
      <w:r>
        <w:rPr>
          <w:rFonts w:ascii="微软雅黑" w:hAnsi="微软雅黑" w:eastAsia="微软雅黑" w:cs="微软雅黑"/>
          <w:b w:val="0"/>
          <w:i w:val="0"/>
          <w:caps w:val="0"/>
          <w:color w:val="444444"/>
          <w:spacing w:val="0"/>
          <w:sz w:val="16"/>
          <w:szCs w:val="16"/>
          <w:shd w:val="clear" w:fill="FFFFFF"/>
        </w:rPr>
        <w:t>机器语言、汇编语言、高级语言和构件化语言。</w:t>
      </w:r>
    </w:p>
    <w:p>
      <w:pPr>
        <w:numPr>
          <w:ilvl w:val="0"/>
          <w:numId w:val="11"/>
        </w:numPr>
        <w:ind w:left="0" w:leftChars="0" w:firstLine="0" w:firstLineChars="0"/>
        <w:rPr>
          <w:rFonts w:hint="eastAsia"/>
          <w:lang w:val="en-US" w:eastAsia="zh-CN"/>
        </w:rPr>
      </w:pPr>
      <w:r>
        <w:rPr>
          <w:rFonts w:hint="eastAsia"/>
          <w:lang w:val="en-US" w:eastAsia="zh-CN"/>
        </w:rPr>
        <w:t>简述算法要能够正确执行时应该具有的特性。</w:t>
      </w:r>
    </w:p>
    <w:p>
      <w:pPr>
        <w:numPr>
          <w:ilvl w:val="0"/>
          <w:numId w:val="0"/>
        </w:numPr>
        <w:ind w:leftChars="0"/>
        <w:rPr>
          <w:rFonts w:ascii="微软雅黑" w:hAnsi="微软雅黑" w:eastAsia="微软雅黑" w:cs="微软雅黑"/>
          <w:b w:val="0"/>
          <w:i w:val="0"/>
          <w:caps w:val="0"/>
          <w:color w:val="444444"/>
          <w:spacing w:val="0"/>
          <w:sz w:val="16"/>
          <w:szCs w:val="16"/>
          <w:shd w:val="clear" w:fill="FFFFFF"/>
        </w:rPr>
      </w:pPr>
      <w:r>
        <w:rPr>
          <w:rFonts w:ascii="微软雅黑" w:hAnsi="微软雅黑" w:eastAsia="微软雅黑" w:cs="微软雅黑"/>
          <w:b w:val="0"/>
          <w:i w:val="0"/>
          <w:caps w:val="0"/>
          <w:color w:val="444444"/>
          <w:spacing w:val="0"/>
          <w:sz w:val="16"/>
          <w:szCs w:val="16"/>
          <w:shd w:val="clear" w:fill="FFFFFF"/>
        </w:rPr>
        <w:t>有穷性</w:t>
      </w:r>
      <w:r>
        <w:rPr>
          <w:rFonts w:hint="eastAsia" w:ascii="微软雅黑" w:hAnsi="微软雅黑" w:eastAsia="微软雅黑" w:cs="微软雅黑"/>
          <w:b w:val="0"/>
          <w:i w:val="0"/>
          <w:caps w:val="0"/>
          <w:color w:val="444444"/>
          <w:spacing w:val="0"/>
          <w:sz w:val="16"/>
          <w:szCs w:val="16"/>
          <w:shd w:val="clear" w:fill="FFFFFF"/>
          <w:lang w:eastAsia="zh-CN"/>
        </w:rPr>
        <w:t>：</w:t>
      </w:r>
      <w:r>
        <w:rPr>
          <w:rFonts w:ascii="微软雅黑" w:hAnsi="微软雅黑" w:eastAsia="微软雅黑" w:cs="微软雅黑"/>
          <w:b w:val="0"/>
          <w:i w:val="0"/>
          <w:caps w:val="0"/>
          <w:color w:val="444444"/>
          <w:spacing w:val="0"/>
          <w:sz w:val="16"/>
          <w:szCs w:val="16"/>
          <w:shd w:val="clear" w:fill="FFFFFF"/>
        </w:rPr>
        <w:t>算法中的每一个步骤都是确定的，不能含糊、模棱两可，算法中的每一个步骤不应当被解释为多种含义。</w:t>
      </w:r>
    </w:p>
    <w:p>
      <w:pPr>
        <w:numPr>
          <w:ilvl w:val="0"/>
          <w:numId w:val="0"/>
        </w:numPr>
        <w:ind w:leftChars="0"/>
        <w:rPr>
          <w:rFonts w:ascii="微软雅黑" w:hAnsi="微软雅黑" w:eastAsia="微软雅黑" w:cs="微软雅黑"/>
          <w:b w:val="0"/>
          <w:i w:val="0"/>
          <w:caps w:val="0"/>
          <w:color w:val="444444"/>
          <w:spacing w:val="0"/>
          <w:sz w:val="16"/>
          <w:szCs w:val="16"/>
          <w:shd w:val="clear" w:fill="FFFFFF"/>
        </w:rPr>
      </w:pPr>
      <w:r>
        <w:rPr>
          <w:rFonts w:ascii="微软雅黑" w:hAnsi="微软雅黑" w:eastAsia="微软雅黑" w:cs="微软雅黑"/>
          <w:b w:val="0"/>
          <w:i w:val="0"/>
          <w:caps w:val="0"/>
          <w:color w:val="444444"/>
          <w:spacing w:val="0"/>
          <w:sz w:val="16"/>
          <w:szCs w:val="16"/>
          <w:shd w:val="clear" w:fill="FFFFFF"/>
        </w:rPr>
        <w:t>输入</w:t>
      </w:r>
      <w:r>
        <w:rPr>
          <w:rFonts w:hint="eastAsia" w:ascii="微软雅黑" w:hAnsi="微软雅黑" w:eastAsia="微软雅黑" w:cs="微软雅黑"/>
          <w:b w:val="0"/>
          <w:i w:val="0"/>
          <w:caps w:val="0"/>
          <w:color w:val="444444"/>
          <w:spacing w:val="0"/>
          <w:sz w:val="16"/>
          <w:szCs w:val="16"/>
          <w:shd w:val="clear" w:fill="FFFFFF"/>
          <w:lang w:eastAsia="zh-CN"/>
        </w:rPr>
        <w:t>：</w:t>
      </w:r>
      <w:r>
        <w:rPr>
          <w:rFonts w:ascii="微软雅黑" w:hAnsi="微软雅黑" w:eastAsia="微软雅黑" w:cs="微软雅黑"/>
          <w:b w:val="0"/>
          <w:i w:val="0"/>
          <w:caps w:val="0"/>
          <w:color w:val="444444"/>
          <w:spacing w:val="0"/>
          <w:sz w:val="16"/>
          <w:szCs w:val="16"/>
          <w:shd w:val="clear" w:fill="FFFFFF"/>
        </w:rPr>
        <w:t>算法可以有多个输入，也可以没有输入。</w:t>
      </w:r>
    </w:p>
    <w:p>
      <w:pPr>
        <w:numPr>
          <w:ilvl w:val="0"/>
          <w:numId w:val="0"/>
        </w:numPr>
        <w:ind w:leftChars="0"/>
        <w:rPr>
          <w:rFonts w:ascii="微软雅黑" w:hAnsi="微软雅黑" w:eastAsia="微软雅黑" w:cs="微软雅黑"/>
          <w:b w:val="0"/>
          <w:i w:val="0"/>
          <w:caps w:val="0"/>
          <w:color w:val="444444"/>
          <w:spacing w:val="0"/>
          <w:sz w:val="16"/>
          <w:szCs w:val="16"/>
          <w:shd w:val="clear" w:fill="FFFFFF"/>
        </w:rPr>
      </w:pPr>
      <w:r>
        <w:rPr>
          <w:rFonts w:ascii="微软雅黑" w:hAnsi="微软雅黑" w:eastAsia="微软雅黑" w:cs="微软雅黑"/>
          <w:b w:val="0"/>
          <w:i w:val="0"/>
          <w:caps w:val="0"/>
          <w:color w:val="444444"/>
          <w:spacing w:val="0"/>
          <w:sz w:val="16"/>
          <w:szCs w:val="16"/>
          <w:shd w:val="clear" w:fill="FFFFFF"/>
        </w:rPr>
        <w:t>输出</w:t>
      </w:r>
      <w:r>
        <w:rPr>
          <w:rFonts w:hint="eastAsia" w:ascii="微软雅黑" w:hAnsi="微软雅黑" w:eastAsia="微软雅黑" w:cs="微软雅黑"/>
          <w:b w:val="0"/>
          <w:i w:val="0"/>
          <w:caps w:val="0"/>
          <w:color w:val="444444"/>
          <w:spacing w:val="0"/>
          <w:sz w:val="16"/>
          <w:szCs w:val="16"/>
          <w:shd w:val="clear" w:fill="FFFFFF"/>
          <w:lang w:eastAsia="zh-CN"/>
        </w:rPr>
        <w:t>：</w:t>
      </w:r>
      <w:r>
        <w:rPr>
          <w:rFonts w:ascii="微软雅黑" w:hAnsi="微软雅黑" w:eastAsia="微软雅黑" w:cs="微软雅黑"/>
          <w:b w:val="0"/>
          <w:i w:val="0"/>
          <w:caps w:val="0"/>
          <w:color w:val="444444"/>
          <w:spacing w:val="0"/>
          <w:sz w:val="16"/>
          <w:szCs w:val="16"/>
          <w:shd w:val="clear" w:fill="FFFFFF"/>
        </w:rPr>
        <w:t>算法必须有一个或多个输出，用于显示程序运行的结果。</w:t>
      </w:r>
    </w:p>
    <w:p>
      <w:pPr>
        <w:numPr>
          <w:ilvl w:val="0"/>
          <w:numId w:val="0"/>
        </w:numPr>
        <w:ind w:leftChars="0"/>
        <w:rPr>
          <w:rFonts w:ascii="微软雅黑" w:hAnsi="微软雅黑" w:eastAsia="微软雅黑" w:cs="微软雅黑"/>
          <w:b w:val="0"/>
          <w:i w:val="0"/>
          <w:caps w:val="0"/>
          <w:color w:val="444444"/>
          <w:spacing w:val="0"/>
          <w:sz w:val="16"/>
          <w:szCs w:val="16"/>
          <w:shd w:val="clear" w:fill="FFFFFF"/>
        </w:rPr>
      </w:pPr>
      <w:r>
        <w:rPr>
          <w:rFonts w:ascii="微软雅黑" w:hAnsi="微软雅黑" w:eastAsia="微软雅黑" w:cs="微软雅黑"/>
          <w:b w:val="0"/>
          <w:i w:val="0"/>
          <w:caps w:val="0"/>
          <w:color w:val="444444"/>
          <w:spacing w:val="0"/>
          <w:sz w:val="16"/>
          <w:szCs w:val="16"/>
          <w:shd w:val="clear" w:fill="FFFFFF"/>
        </w:rPr>
        <w:t>可行性</w:t>
      </w:r>
      <w:r>
        <w:rPr>
          <w:rFonts w:hint="eastAsia" w:ascii="微软雅黑" w:hAnsi="微软雅黑" w:eastAsia="微软雅黑" w:cs="微软雅黑"/>
          <w:b w:val="0"/>
          <w:i w:val="0"/>
          <w:caps w:val="0"/>
          <w:color w:val="444444"/>
          <w:spacing w:val="0"/>
          <w:sz w:val="16"/>
          <w:szCs w:val="16"/>
          <w:shd w:val="clear" w:fill="FFFFFF"/>
          <w:lang w:eastAsia="zh-CN"/>
        </w:rPr>
        <w:t>：</w:t>
      </w:r>
      <w:r>
        <w:rPr>
          <w:rFonts w:ascii="微软雅黑" w:hAnsi="微软雅黑" w:eastAsia="微软雅黑" w:cs="微软雅黑"/>
          <w:b w:val="0"/>
          <w:i w:val="0"/>
          <w:caps w:val="0"/>
          <w:color w:val="444444"/>
          <w:spacing w:val="0"/>
          <w:sz w:val="16"/>
          <w:szCs w:val="16"/>
          <w:shd w:val="clear" w:fill="FFFFFF"/>
        </w:rPr>
        <w:t>算法中的每一个步骤都是可以执行的，都能得到确定的结果，而不能无法执行。</w:t>
      </w:r>
    </w:p>
    <w:p>
      <w:pPr>
        <w:numPr>
          <w:ilvl w:val="0"/>
          <w:numId w:val="11"/>
        </w:numPr>
        <w:ind w:left="0" w:leftChars="0" w:firstLine="0" w:firstLineChars="0"/>
        <w:rPr>
          <w:rFonts w:hint="eastAsia"/>
          <w:lang w:val="en-US" w:eastAsia="zh-CN"/>
        </w:rPr>
      </w:pPr>
      <w:r>
        <w:rPr>
          <w:rFonts w:hint="eastAsia"/>
          <w:lang w:val="en-US" w:eastAsia="zh-CN"/>
        </w:rPr>
        <w:t>简述求解TSP的贪心策略基本思想。</w:t>
      </w:r>
    </w:p>
    <w:p>
      <w:pPr>
        <w:numPr>
          <w:ilvl w:val="0"/>
          <w:numId w:val="0"/>
        </w:numPr>
        <w:ind w:leftChars="0"/>
        <w:rPr>
          <w:rFonts w:ascii="微软雅黑" w:hAnsi="微软雅黑" w:eastAsia="微软雅黑" w:cs="微软雅黑"/>
          <w:b w:val="0"/>
          <w:i w:val="0"/>
          <w:caps w:val="0"/>
          <w:color w:val="444444"/>
          <w:spacing w:val="0"/>
          <w:sz w:val="16"/>
          <w:szCs w:val="16"/>
          <w:shd w:val="clear" w:fill="FFFFFF"/>
        </w:rPr>
      </w:pPr>
      <w:r>
        <w:rPr>
          <w:rFonts w:ascii="微软雅黑" w:hAnsi="微软雅黑" w:eastAsia="微软雅黑" w:cs="微软雅黑"/>
          <w:b w:val="0"/>
          <w:i w:val="0"/>
          <w:caps w:val="0"/>
          <w:color w:val="444444"/>
          <w:spacing w:val="0"/>
          <w:sz w:val="16"/>
          <w:szCs w:val="16"/>
          <w:shd w:val="clear" w:fill="FFFFFF"/>
        </w:rPr>
        <w:t>贪心算法策略的基本思想是：一定做出当前状况的最好选择。</w:t>
      </w:r>
    </w:p>
    <w:p>
      <w:pPr>
        <w:numPr>
          <w:ilvl w:val="0"/>
          <w:numId w:val="11"/>
        </w:numPr>
        <w:ind w:left="0" w:leftChars="0" w:firstLine="0" w:firstLineChars="0"/>
        <w:rPr>
          <w:rFonts w:hint="eastAsia"/>
          <w:lang w:val="en-US" w:eastAsia="zh-CN"/>
        </w:rPr>
      </w:pPr>
      <w:r>
        <w:rPr>
          <w:rFonts w:hint="eastAsia"/>
          <w:lang w:val="en-US" w:eastAsia="zh-CN"/>
        </w:rPr>
        <w:t>简述递归算法的基本思想。</w:t>
      </w:r>
    </w:p>
    <w:p>
      <w:pPr>
        <w:numPr>
          <w:ilvl w:val="0"/>
          <w:numId w:val="0"/>
        </w:numPr>
        <w:ind w:leftChars="0"/>
        <w:rPr>
          <w:rFonts w:hint="eastAsia"/>
          <w:lang w:val="en-US" w:eastAsia="zh-CN"/>
        </w:rPr>
      </w:pPr>
      <w:r>
        <w:rPr>
          <w:rFonts w:ascii="微软雅黑" w:hAnsi="微软雅黑" w:eastAsia="微软雅黑" w:cs="微软雅黑"/>
          <w:b w:val="0"/>
          <w:i w:val="0"/>
          <w:caps w:val="0"/>
          <w:color w:val="444444"/>
          <w:spacing w:val="0"/>
          <w:sz w:val="16"/>
          <w:szCs w:val="16"/>
          <w:shd w:val="clear" w:fill="FFFFFF"/>
        </w:rPr>
        <w:t>递归算法的基本思想是将一个大规模的复杂问题，层层转换为一个与原问题相同但是规模较小问题来求解，函数调用函数本身、高阶调用低阶。</w:t>
      </w:r>
      <w:r>
        <w:rPr>
          <w:rFonts w:hint="eastAsia"/>
          <w:lang w:val="en-US" w:eastAsia="zh-CN"/>
        </w:rPr>
        <w:br w:type="page"/>
      </w:r>
    </w:p>
    <w:p>
      <w:pPr>
        <w:pStyle w:val="3"/>
        <w:rPr>
          <w:rFonts w:hint="eastAsia"/>
          <w:lang w:val="en-US" w:eastAsia="zh-CN"/>
        </w:rPr>
      </w:pPr>
      <w:r>
        <w:rPr>
          <w:rFonts w:hint="eastAsia"/>
          <w:lang w:val="en-US" w:eastAsia="zh-CN"/>
        </w:rPr>
        <w:t>第六章  计算机网络的基本思维</w:t>
      </w:r>
    </w:p>
    <w:p>
      <w:pPr>
        <w:pStyle w:val="4"/>
      </w:pPr>
      <w:r>
        <w:t>一、单项选择题</w:t>
      </w:r>
    </w:p>
    <w:p>
      <w:pPr>
        <w:pStyle w:val="5"/>
        <w:spacing w:before="8"/>
        <w:rPr>
          <w:sz w:val="22"/>
        </w:rPr>
      </w:pPr>
    </w:p>
    <w:p>
      <w:pPr>
        <w:pStyle w:val="5"/>
        <w:numPr>
          <w:ilvl w:val="0"/>
          <w:numId w:val="12"/>
        </w:numPr>
        <w:tabs>
          <w:tab w:val="left" w:pos="981"/>
          <w:tab w:val="left" w:pos="1804"/>
          <w:tab w:val="left" w:pos="2630"/>
          <w:tab w:val="left" w:pos="3453"/>
          <w:tab w:val="left" w:pos="4274"/>
          <w:tab w:val="left" w:pos="5100"/>
          <w:tab w:val="left" w:pos="5921"/>
          <w:tab w:val="left" w:pos="6759"/>
          <w:tab w:val="left" w:pos="7479"/>
        </w:tabs>
        <w:ind w:left="161"/>
        <w:jc w:val="left"/>
        <w:rPr>
          <w:rFonts w:ascii="Times New Roman" w:eastAsia="Times New Roman"/>
          <w:spacing w:val="-13"/>
        </w:rPr>
      </w:pPr>
      <w:r>
        <w:rPr>
          <w:rFonts w:ascii="Times New Roman" w:eastAsia="Times New Roman"/>
          <w:spacing w:val="-17"/>
        </w:rPr>
        <w:t>A</w:t>
      </w:r>
      <w:r>
        <w:rPr>
          <w:rFonts w:ascii="Times New Roman" w:eastAsia="Times New Roman"/>
          <w:spacing w:val="-17"/>
        </w:rPr>
        <w:tab/>
      </w:r>
      <w:r>
        <w:rPr>
          <w:rFonts w:ascii="Times New Roman" w:eastAsia="Times New Roman"/>
          <w:spacing w:val="-16"/>
        </w:rPr>
        <w:t>2</w:t>
      </w:r>
      <w:r>
        <w:rPr>
          <w:spacing w:val="-16"/>
        </w:rPr>
        <w:t>．</w:t>
      </w:r>
      <w:r>
        <w:rPr>
          <w:rFonts w:ascii="Times New Roman" w:eastAsia="Times New Roman"/>
          <w:spacing w:val="-16"/>
        </w:rPr>
        <w:t>B</w:t>
      </w:r>
      <w:r>
        <w:rPr>
          <w:rFonts w:ascii="Times New Roman" w:eastAsia="Times New Roman"/>
          <w:spacing w:val="-16"/>
        </w:rPr>
        <w:tab/>
      </w:r>
      <w:r>
        <w:rPr>
          <w:rFonts w:ascii="Times New Roman" w:eastAsia="Times New Roman"/>
          <w:spacing w:val="-15"/>
        </w:rPr>
        <w:t>3</w:t>
      </w:r>
      <w:r>
        <w:rPr>
          <w:spacing w:val="-15"/>
        </w:rPr>
        <w:t>．</w:t>
      </w:r>
      <w:r>
        <w:rPr>
          <w:rFonts w:ascii="Times New Roman" w:eastAsia="Times New Roman"/>
          <w:spacing w:val="-15"/>
        </w:rPr>
        <w:t>C</w:t>
      </w:r>
      <w:r>
        <w:rPr>
          <w:rFonts w:ascii="Times New Roman" w:eastAsia="Times New Roman"/>
          <w:spacing w:val="-15"/>
        </w:rPr>
        <w:tab/>
      </w:r>
      <w:r>
        <w:rPr>
          <w:rFonts w:ascii="Times New Roman" w:eastAsia="Times New Roman"/>
          <w:spacing w:val="-16"/>
        </w:rPr>
        <w:t>4</w:t>
      </w:r>
      <w:r>
        <w:rPr>
          <w:spacing w:val="-16"/>
        </w:rPr>
        <w:t>．</w:t>
      </w:r>
      <w:r>
        <w:rPr>
          <w:rFonts w:ascii="Times New Roman" w:eastAsia="Times New Roman"/>
          <w:spacing w:val="-16"/>
        </w:rPr>
        <w:t>C</w:t>
      </w:r>
      <w:r>
        <w:rPr>
          <w:rFonts w:ascii="Times New Roman" w:eastAsia="Times New Roman"/>
          <w:spacing w:val="-16"/>
        </w:rPr>
        <w:tab/>
      </w:r>
      <w:r>
        <w:rPr>
          <w:rFonts w:ascii="Times New Roman" w:eastAsia="Times New Roman"/>
          <w:spacing w:val="-16"/>
        </w:rPr>
        <w:t>5</w:t>
      </w:r>
      <w:r>
        <w:rPr>
          <w:spacing w:val="-16"/>
        </w:rPr>
        <w:t>．</w:t>
      </w:r>
      <w:r>
        <w:rPr>
          <w:rFonts w:ascii="Times New Roman" w:eastAsia="Times New Roman"/>
          <w:spacing w:val="-16"/>
        </w:rPr>
        <w:t>B</w:t>
      </w:r>
      <w:r>
        <w:rPr>
          <w:rFonts w:ascii="Times New Roman" w:eastAsia="Times New Roman"/>
          <w:spacing w:val="-16"/>
        </w:rPr>
        <w:tab/>
      </w:r>
      <w:r>
        <w:rPr>
          <w:rFonts w:ascii="Times New Roman" w:eastAsia="Times New Roman"/>
          <w:spacing w:val="-15"/>
        </w:rPr>
        <w:t>6</w:t>
      </w:r>
      <w:r>
        <w:rPr>
          <w:spacing w:val="-15"/>
        </w:rPr>
        <w:t>．</w:t>
      </w:r>
      <w:r>
        <w:rPr>
          <w:rFonts w:ascii="Times New Roman" w:eastAsia="Times New Roman"/>
          <w:spacing w:val="-15"/>
        </w:rPr>
        <w:t>C</w:t>
      </w:r>
      <w:r>
        <w:rPr>
          <w:rFonts w:ascii="Times New Roman" w:eastAsia="Times New Roman"/>
          <w:spacing w:val="-15"/>
        </w:rPr>
        <w:tab/>
      </w:r>
      <w:r>
        <w:rPr>
          <w:rFonts w:ascii="Times New Roman" w:eastAsia="Times New Roman"/>
          <w:spacing w:val="-16"/>
        </w:rPr>
        <w:t>7</w:t>
      </w:r>
      <w:r>
        <w:rPr>
          <w:spacing w:val="-16"/>
        </w:rPr>
        <w:t>．</w:t>
      </w:r>
      <w:r>
        <w:rPr>
          <w:rFonts w:ascii="Times New Roman" w:eastAsia="Times New Roman"/>
          <w:spacing w:val="-16"/>
        </w:rPr>
        <w:t>B</w:t>
      </w:r>
      <w:r>
        <w:rPr>
          <w:rFonts w:ascii="Times New Roman" w:eastAsia="Times New Roman"/>
          <w:spacing w:val="-16"/>
        </w:rPr>
        <w:tab/>
      </w:r>
      <w:r>
        <w:rPr>
          <w:rFonts w:ascii="Times New Roman" w:eastAsia="Times New Roman"/>
          <w:spacing w:val="-15"/>
        </w:rPr>
        <w:t>8</w:t>
      </w:r>
      <w:r>
        <w:rPr>
          <w:spacing w:val="-15"/>
        </w:rPr>
        <w:t>．</w:t>
      </w:r>
      <w:r>
        <w:rPr>
          <w:rFonts w:ascii="Times New Roman" w:eastAsia="Times New Roman"/>
          <w:spacing w:val="-15"/>
        </w:rPr>
        <w:t>D</w:t>
      </w:r>
      <w:r>
        <w:rPr>
          <w:rFonts w:ascii="Times New Roman" w:eastAsia="Times New Roman"/>
          <w:spacing w:val="-15"/>
        </w:rPr>
        <w:tab/>
      </w:r>
      <w:r>
        <w:rPr>
          <w:rFonts w:ascii="Times New Roman" w:eastAsia="Times New Roman"/>
          <w:spacing w:val="-16"/>
        </w:rPr>
        <w:t>9</w:t>
      </w:r>
      <w:r>
        <w:rPr>
          <w:spacing w:val="-16"/>
        </w:rPr>
        <w:t>．</w:t>
      </w:r>
      <w:r>
        <w:rPr>
          <w:rFonts w:ascii="Times New Roman" w:eastAsia="Times New Roman"/>
          <w:spacing w:val="-16"/>
        </w:rPr>
        <w:t>D</w:t>
      </w:r>
      <w:r>
        <w:rPr>
          <w:rFonts w:ascii="Times New Roman" w:eastAsia="Times New Roman"/>
          <w:spacing w:val="-16"/>
        </w:rPr>
        <w:tab/>
      </w:r>
      <w:r>
        <w:rPr>
          <w:rFonts w:ascii="Times New Roman" w:eastAsia="Times New Roman"/>
          <w:spacing w:val="-13"/>
        </w:rPr>
        <w:t>10</w:t>
      </w:r>
      <w:r>
        <w:rPr>
          <w:spacing w:val="-13"/>
        </w:rPr>
        <w:t>．</w:t>
      </w:r>
      <w:r>
        <w:rPr>
          <w:rFonts w:ascii="Times New Roman" w:eastAsia="Times New Roman"/>
          <w:spacing w:val="-13"/>
        </w:rPr>
        <w:t>D</w:t>
      </w:r>
    </w:p>
    <w:p>
      <w:pPr>
        <w:pStyle w:val="5"/>
        <w:widowControl w:val="0"/>
        <w:numPr>
          <w:numId w:val="0"/>
        </w:numPr>
        <w:tabs>
          <w:tab w:val="left" w:pos="981"/>
          <w:tab w:val="left" w:pos="1804"/>
          <w:tab w:val="left" w:pos="2630"/>
          <w:tab w:val="left" w:pos="3453"/>
          <w:tab w:val="left" w:pos="4274"/>
          <w:tab w:val="left" w:pos="5100"/>
          <w:tab w:val="left" w:pos="5921"/>
          <w:tab w:val="left" w:pos="6759"/>
          <w:tab w:val="left" w:pos="7479"/>
        </w:tabs>
        <w:jc w:val="left"/>
        <w:rPr>
          <w:rFonts w:ascii="Times New Roman" w:eastAsia="Times New Roman"/>
          <w:spacing w:val="-13"/>
        </w:rPr>
      </w:pPr>
    </w:p>
    <w:p>
      <w:pPr>
        <w:pStyle w:val="5"/>
        <w:tabs>
          <w:tab w:val="left" w:pos="967"/>
          <w:tab w:val="left" w:pos="1783"/>
          <w:tab w:val="left" w:pos="2597"/>
          <w:tab w:val="left" w:pos="3410"/>
          <w:tab w:val="left" w:pos="4239"/>
          <w:tab w:val="left" w:pos="5057"/>
          <w:tab w:val="left" w:pos="5871"/>
          <w:tab w:val="left" w:pos="6687"/>
          <w:tab w:val="left" w:pos="7503"/>
        </w:tabs>
        <w:spacing w:before="107"/>
        <w:ind w:firstLine="206" w:firstLineChars="100"/>
        <w:jc w:val="left"/>
        <w:rPr>
          <w:rFonts w:ascii="Times New Roman" w:eastAsia="Times New Roman"/>
        </w:rPr>
      </w:pPr>
      <w:r>
        <w:rPr>
          <w:rFonts w:ascii="Times New Roman" w:eastAsia="Times New Roman"/>
          <w:spacing w:val="-17"/>
        </w:rPr>
        <w:t>11</w:t>
      </w:r>
      <w:r>
        <w:rPr>
          <w:spacing w:val="-17"/>
        </w:rPr>
        <w:t>．</w:t>
      </w:r>
      <w:r>
        <w:rPr>
          <w:rFonts w:ascii="Times New Roman" w:eastAsia="Times New Roman"/>
          <w:spacing w:val="-17"/>
        </w:rPr>
        <w:t>C</w:t>
      </w:r>
      <w:r>
        <w:rPr>
          <w:rFonts w:ascii="Times New Roman" w:eastAsia="Times New Roman"/>
          <w:spacing w:val="-17"/>
        </w:rPr>
        <w:tab/>
      </w:r>
      <w:r>
        <w:rPr>
          <w:rFonts w:ascii="Times New Roman" w:eastAsia="Times New Roman"/>
          <w:spacing w:val="-15"/>
        </w:rPr>
        <w:t>12</w:t>
      </w:r>
      <w:r>
        <w:rPr>
          <w:spacing w:val="-15"/>
        </w:rPr>
        <w:t>．</w:t>
      </w:r>
      <w:r>
        <w:rPr>
          <w:rFonts w:ascii="Times New Roman" w:eastAsia="Times New Roman"/>
          <w:spacing w:val="-15"/>
        </w:rPr>
        <w:t>C</w:t>
      </w:r>
      <w:r>
        <w:rPr>
          <w:rFonts w:ascii="Times New Roman" w:eastAsia="Times New Roman"/>
          <w:spacing w:val="-15"/>
        </w:rPr>
        <w:tab/>
      </w:r>
      <w:r>
        <w:rPr>
          <w:rFonts w:ascii="Times New Roman" w:eastAsia="Times New Roman"/>
          <w:spacing w:val="-15"/>
        </w:rPr>
        <w:t>13</w:t>
      </w:r>
      <w:r>
        <w:rPr>
          <w:spacing w:val="-15"/>
        </w:rPr>
        <w:t>．</w:t>
      </w:r>
      <w:r>
        <w:rPr>
          <w:rFonts w:ascii="Times New Roman" w:eastAsia="Times New Roman"/>
          <w:spacing w:val="-15"/>
        </w:rPr>
        <w:t>A</w:t>
      </w:r>
      <w:r>
        <w:rPr>
          <w:rFonts w:ascii="Times New Roman" w:eastAsia="Times New Roman"/>
          <w:spacing w:val="-15"/>
        </w:rPr>
        <w:tab/>
      </w:r>
      <w:r>
        <w:rPr>
          <w:rFonts w:ascii="Times New Roman" w:eastAsia="Times New Roman"/>
          <w:spacing w:val="-15"/>
        </w:rPr>
        <w:t>14</w:t>
      </w:r>
      <w:r>
        <w:rPr>
          <w:spacing w:val="-15"/>
        </w:rPr>
        <w:t>．</w:t>
      </w:r>
      <w:r>
        <w:rPr>
          <w:rFonts w:ascii="Times New Roman" w:eastAsia="Times New Roman"/>
          <w:spacing w:val="-15"/>
        </w:rPr>
        <w:t>B</w:t>
      </w:r>
      <w:r>
        <w:rPr>
          <w:rFonts w:ascii="Times New Roman" w:eastAsia="Times New Roman"/>
          <w:spacing w:val="-15"/>
        </w:rPr>
        <w:tab/>
      </w:r>
      <w:r>
        <w:rPr>
          <w:rFonts w:ascii="Times New Roman" w:eastAsia="Times New Roman"/>
          <w:spacing w:val="-15"/>
        </w:rPr>
        <w:t>15</w:t>
      </w:r>
      <w:r>
        <w:rPr>
          <w:spacing w:val="-15"/>
        </w:rPr>
        <w:t>．</w:t>
      </w:r>
      <w:r>
        <w:rPr>
          <w:rFonts w:ascii="Times New Roman" w:eastAsia="Times New Roman"/>
          <w:spacing w:val="-15"/>
        </w:rPr>
        <w:t>D</w:t>
      </w:r>
      <w:r>
        <w:rPr>
          <w:rFonts w:ascii="Times New Roman" w:eastAsia="Times New Roman"/>
          <w:spacing w:val="-15"/>
        </w:rPr>
        <w:tab/>
      </w:r>
      <w:r>
        <w:rPr>
          <w:rFonts w:ascii="Times New Roman" w:eastAsia="Times New Roman"/>
          <w:spacing w:val="-14"/>
        </w:rPr>
        <w:t>16</w:t>
      </w:r>
      <w:r>
        <w:rPr>
          <w:spacing w:val="-14"/>
        </w:rPr>
        <w:t>．</w:t>
      </w:r>
      <w:r>
        <w:rPr>
          <w:rFonts w:ascii="Times New Roman" w:eastAsia="Times New Roman"/>
          <w:spacing w:val="-14"/>
        </w:rPr>
        <w:t>B</w:t>
      </w:r>
      <w:r>
        <w:rPr>
          <w:rFonts w:ascii="Times New Roman" w:eastAsia="Times New Roman"/>
          <w:spacing w:val="-14"/>
        </w:rPr>
        <w:tab/>
      </w:r>
      <w:r>
        <w:rPr>
          <w:rFonts w:ascii="Times New Roman" w:eastAsia="Times New Roman"/>
          <w:spacing w:val="-15"/>
        </w:rPr>
        <w:t>17</w:t>
      </w:r>
      <w:r>
        <w:rPr>
          <w:spacing w:val="-15"/>
        </w:rPr>
        <w:t>．</w:t>
      </w:r>
      <w:r>
        <w:rPr>
          <w:rFonts w:ascii="Times New Roman" w:eastAsia="Times New Roman"/>
          <w:spacing w:val="-15"/>
        </w:rPr>
        <w:t>A</w:t>
      </w:r>
      <w:r>
        <w:rPr>
          <w:rFonts w:ascii="Times New Roman" w:eastAsia="Times New Roman"/>
          <w:spacing w:val="-15"/>
        </w:rPr>
        <w:tab/>
      </w:r>
      <w:r>
        <w:rPr>
          <w:rFonts w:ascii="Times New Roman" w:eastAsia="Times New Roman"/>
          <w:spacing w:val="-15"/>
        </w:rPr>
        <w:t>18</w:t>
      </w:r>
      <w:r>
        <w:rPr>
          <w:spacing w:val="-15"/>
        </w:rPr>
        <w:t>．</w:t>
      </w:r>
      <w:r>
        <w:rPr>
          <w:rFonts w:ascii="Times New Roman" w:eastAsia="Times New Roman"/>
          <w:spacing w:val="-15"/>
        </w:rPr>
        <w:t>C</w:t>
      </w:r>
      <w:r>
        <w:rPr>
          <w:rFonts w:ascii="Times New Roman" w:eastAsia="Times New Roman"/>
          <w:spacing w:val="-15"/>
        </w:rPr>
        <w:tab/>
      </w:r>
      <w:r>
        <w:rPr>
          <w:rFonts w:ascii="Times New Roman" w:eastAsia="Times New Roman"/>
          <w:spacing w:val="-15"/>
        </w:rPr>
        <w:t>19</w:t>
      </w:r>
      <w:r>
        <w:rPr>
          <w:spacing w:val="-15"/>
        </w:rPr>
        <w:t>．</w:t>
      </w:r>
      <w:r>
        <w:rPr>
          <w:rFonts w:ascii="Times New Roman" w:eastAsia="Times New Roman"/>
          <w:spacing w:val="-15"/>
        </w:rPr>
        <w:t>C</w:t>
      </w:r>
      <w:r>
        <w:rPr>
          <w:rFonts w:ascii="Times New Roman" w:eastAsia="Times New Roman"/>
          <w:spacing w:val="-15"/>
        </w:rPr>
        <w:tab/>
      </w:r>
      <w:r>
        <w:rPr>
          <w:rFonts w:ascii="Times New Roman" w:eastAsia="Times New Roman"/>
          <w:spacing w:val="-15"/>
        </w:rPr>
        <w:t>20</w:t>
      </w:r>
      <w:r>
        <w:rPr>
          <w:spacing w:val="-15"/>
        </w:rPr>
        <w:t>．</w:t>
      </w:r>
      <w:r>
        <w:rPr>
          <w:rFonts w:ascii="Times New Roman" w:eastAsia="Times New Roman"/>
          <w:spacing w:val="-15"/>
        </w:rPr>
        <w:t>B</w:t>
      </w:r>
    </w:p>
    <w:p>
      <w:pPr>
        <w:pStyle w:val="5"/>
        <w:jc w:val="left"/>
        <w:rPr>
          <w:rFonts w:ascii="Times New Roman"/>
          <w:sz w:val="25"/>
        </w:rPr>
      </w:pPr>
    </w:p>
    <w:p>
      <w:pPr>
        <w:pStyle w:val="5"/>
        <w:tabs>
          <w:tab w:val="left" w:pos="971"/>
          <w:tab w:val="left" w:pos="1797"/>
          <w:tab w:val="left" w:pos="2609"/>
          <w:tab w:val="left" w:pos="3422"/>
          <w:tab w:val="left" w:pos="4234"/>
          <w:tab w:val="left" w:pos="5045"/>
          <w:tab w:val="left" w:pos="5856"/>
          <w:tab w:val="left" w:pos="6668"/>
          <w:tab w:val="left" w:pos="7494"/>
        </w:tabs>
        <w:spacing w:before="1"/>
        <w:ind w:left="161"/>
        <w:jc w:val="left"/>
        <w:rPr>
          <w:rFonts w:ascii="Times New Roman" w:eastAsia="Times New Roman"/>
        </w:rPr>
      </w:pPr>
      <w:r>
        <w:rPr>
          <w:rFonts w:ascii="Times New Roman" w:eastAsia="Times New Roman"/>
          <w:spacing w:val="-16"/>
        </w:rPr>
        <w:t>21</w:t>
      </w:r>
      <w:r>
        <w:rPr>
          <w:spacing w:val="-16"/>
        </w:rPr>
        <w:t>．</w:t>
      </w:r>
      <w:r>
        <w:rPr>
          <w:rFonts w:ascii="Times New Roman" w:eastAsia="Times New Roman"/>
          <w:spacing w:val="-16"/>
        </w:rPr>
        <w:t>A</w:t>
      </w:r>
      <w:r>
        <w:rPr>
          <w:rFonts w:ascii="Times New Roman" w:eastAsia="Times New Roman"/>
          <w:spacing w:val="-16"/>
        </w:rPr>
        <w:tab/>
      </w:r>
      <w:r>
        <w:rPr>
          <w:rFonts w:ascii="Times New Roman" w:eastAsia="Times New Roman"/>
          <w:spacing w:val="-16"/>
        </w:rPr>
        <w:t>22</w:t>
      </w:r>
      <w:r>
        <w:rPr>
          <w:spacing w:val="-16"/>
        </w:rPr>
        <w:t>．</w:t>
      </w:r>
      <w:r>
        <w:rPr>
          <w:rFonts w:ascii="Times New Roman" w:eastAsia="Times New Roman"/>
          <w:spacing w:val="-16"/>
        </w:rPr>
        <w:t>D</w:t>
      </w:r>
      <w:r>
        <w:rPr>
          <w:rFonts w:ascii="Times New Roman" w:eastAsia="Times New Roman"/>
          <w:spacing w:val="-16"/>
        </w:rPr>
        <w:tab/>
      </w:r>
      <w:r>
        <w:rPr>
          <w:rFonts w:ascii="Times New Roman" w:eastAsia="Times New Roman"/>
          <w:spacing w:val="-16"/>
        </w:rPr>
        <w:t>23</w:t>
      </w:r>
      <w:r>
        <w:rPr>
          <w:spacing w:val="-16"/>
        </w:rPr>
        <w:t>．</w:t>
      </w:r>
      <w:r>
        <w:rPr>
          <w:rFonts w:ascii="Times New Roman" w:eastAsia="Times New Roman"/>
          <w:spacing w:val="-16"/>
        </w:rPr>
        <w:t>A</w:t>
      </w:r>
      <w:r>
        <w:rPr>
          <w:rFonts w:ascii="Times New Roman" w:eastAsia="Times New Roman"/>
          <w:spacing w:val="-16"/>
        </w:rPr>
        <w:tab/>
      </w:r>
      <w:r>
        <w:rPr>
          <w:rFonts w:ascii="Times New Roman" w:eastAsia="Times New Roman"/>
          <w:spacing w:val="-16"/>
        </w:rPr>
        <w:t>24</w:t>
      </w:r>
      <w:r>
        <w:rPr>
          <w:spacing w:val="-16"/>
        </w:rPr>
        <w:t>．</w:t>
      </w:r>
      <w:r>
        <w:rPr>
          <w:rFonts w:ascii="Times New Roman" w:eastAsia="Times New Roman"/>
          <w:spacing w:val="-16"/>
        </w:rPr>
        <w:t>C</w:t>
      </w:r>
      <w:r>
        <w:rPr>
          <w:rFonts w:ascii="Times New Roman" w:eastAsia="Times New Roman"/>
          <w:spacing w:val="-16"/>
        </w:rPr>
        <w:tab/>
      </w:r>
      <w:r>
        <w:rPr>
          <w:rFonts w:ascii="Times New Roman" w:eastAsia="Times New Roman"/>
          <w:spacing w:val="-15"/>
        </w:rPr>
        <w:t>25</w:t>
      </w:r>
      <w:r>
        <w:rPr>
          <w:spacing w:val="-15"/>
        </w:rPr>
        <w:t>．</w:t>
      </w:r>
      <w:r>
        <w:rPr>
          <w:rFonts w:ascii="Times New Roman" w:eastAsia="Times New Roman"/>
          <w:spacing w:val="-15"/>
        </w:rPr>
        <w:t>B</w:t>
      </w:r>
      <w:r>
        <w:rPr>
          <w:rFonts w:ascii="Times New Roman" w:eastAsia="Times New Roman"/>
          <w:spacing w:val="-15"/>
        </w:rPr>
        <w:tab/>
      </w:r>
      <w:r>
        <w:rPr>
          <w:rFonts w:ascii="Times New Roman" w:eastAsia="Times New Roman"/>
          <w:spacing w:val="-16"/>
        </w:rPr>
        <w:t>26</w:t>
      </w:r>
      <w:r>
        <w:rPr>
          <w:spacing w:val="-16"/>
        </w:rPr>
        <w:t>．</w:t>
      </w:r>
      <w:r>
        <w:rPr>
          <w:rFonts w:ascii="Times New Roman" w:eastAsia="Times New Roman"/>
          <w:spacing w:val="-16"/>
        </w:rPr>
        <w:t>A</w:t>
      </w:r>
      <w:r>
        <w:rPr>
          <w:rFonts w:ascii="Times New Roman" w:eastAsia="Times New Roman"/>
          <w:spacing w:val="-16"/>
        </w:rPr>
        <w:tab/>
      </w:r>
      <w:r>
        <w:rPr>
          <w:rFonts w:ascii="Times New Roman" w:eastAsia="Times New Roman"/>
          <w:spacing w:val="-16"/>
        </w:rPr>
        <w:t>27</w:t>
      </w:r>
      <w:r>
        <w:rPr>
          <w:spacing w:val="-16"/>
        </w:rPr>
        <w:t>．</w:t>
      </w:r>
      <w:r>
        <w:rPr>
          <w:rFonts w:ascii="Times New Roman" w:eastAsia="Times New Roman"/>
          <w:spacing w:val="-16"/>
        </w:rPr>
        <w:t>B</w:t>
      </w:r>
      <w:r>
        <w:rPr>
          <w:rFonts w:ascii="Times New Roman" w:eastAsia="Times New Roman"/>
          <w:spacing w:val="-16"/>
        </w:rPr>
        <w:tab/>
      </w:r>
      <w:r>
        <w:rPr>
          <w:rFonts w:ascii="Times New Roman" w:eastAsia="Times New Roman"/>
          <w:spacing w:val="-16"/>
        </w:rPr>
        <w:t>28</w:t>
      </w:r>
      <w:r>
        <w:rPr>
          <w:spacing w:val="-16"/>
        </w:rPr>
        <w:t>．</w:t>
      </w:r>
      <w:r>
        <w:rPr>
          <w:rFonts w:ascii="Times New Roman" w:eastAsia="Times New Roman"/>
          <w:spacing w:val="-16"/>
        </w:rPr>
        <w:t>B</w:t>
      </w:r>
      <w:r>
        <w:rPr>
          <w:rFonts w:ascii="Times New Roman" w:eastAsia="Times New Roman"/>
          <w:spacing w:val="-16"/>
        </w:rPr>
        <w:tab/>
      </w:r>
      <w:r>
        <w:rPr>
          <w:rFonts w:ascii="Times New Roman" w:eastAsia="Times New Roman"/>
          <w:spacing w:val="-16"/>
        </w:rPr>
        <w:t>29</w:t>
      </w:r>
      <w:r>
        <w:rPr>
          <w:spacing w:val="-16"/>
        </w:rPr>
        <w:t>．</w:t>
      </w:r>
      <w:r>
        <w:rPr>
          <w:rFonts w:ascii="Times New Roman" w:eastAsia="Times New Roman"/>
          <w:spacing w:val="-16"/>
        </w:rPr>
        <w:t>D</w:t>
      </w:r>
      <w:r>
        <w:rPr>
          <w:rFonts w:ascii="Times New Roman" w:eastAsia="Times New Roman"/>
          <w:spacing w:val="-16"/>
        </w:rPr>
        <w:tab/>
      </w:r>
      <w:r>
        <w:rPr>
          <w:rFonts w:ascii="Times New Roman" w:eastAsia="Times New Roman"/>
          <w:spacing w:val="-16"/>
        </w:rPr>
        <w:t>30</w:t>
      </w:r>
      <w:r>
        <w:rPr>
          <w:spacing w:val="-16"/>
        </w:rPr>
        <w:t>．</w:t>
      </w:r>
      <w:r>
        <w:rPr>
          <w:rFonts w:ascii="Times New Roman" w:eastAsia="Times New Roman"/>
          <w:spacing w:val="-16"/>
        </w:rPr>
        <w:t>D</w:t>
      </w:r>
    </w:p>
    <w:p>
      <w:pPr>
        <w:pStyle w:val="5"/>
        <w:spacing w:before="2"/>
        <w:jc w:val="left"/>
        <w:rPr>
          <w:rFonts w:ascii="Times New Roman"/>
          <w:sz w:val="25"/>
        </w:rPr>
      </w:pPr>
    </w:p>
    <w:p>
      <w:pPr>
        <w:pStyle w:val="5"/>
        <w:tabs>
          <w:tab w:val="left" w:pos="974"/>
          <w:tab w:val="left" w:pos="1790"/>
          <w:tab w:val="left" w:pos="2609"/>
          <w:tab w:val="left" w:pos="3422"/>
          <w:tab w:val="left" w:pos="4239"/>
          <w:tab w:val="left" w:pos="5057"/>
          <w:tab w:val="left" w:pos="5871"/>
          <w:tab w:val="left" w:pos="6687"/>
          <w:tab w:val="left" w:pos="7506"/>
        </w:tabs>
        <w:ind w:left="161"/>
        <w:jc w:val="left"/>
        <w:rPr>
          <w:rFonts w:ascii="Times New Roman" w:eastAsia="Times New Roman"/>
        </w:rPr>
      </w:pPr>
      <w:r>
        <w:rPr>
          <w:rFonts w:ascii="Times New Roman" w:eastAsia="Times New Roman"/>
          <w:spacing w:val="-15"/>
        </w:rPr>
        <w:t>31</w:t>
      </w:r>
      <w:r>
        <w:rPr>
          <w:spacing w:val="-15"/>
        </w:rPr>
        <w:t>．</w:t>
      </w:r>
      <w:r>
        <w:rPr>
          <w:rFonts w:ascii="Times New Roman" w:eastAsia="Times New Roman"/>
          <w:spacing w:val="-15"/>
        </w:rPr>
        <w:t>B</w:t>
      </w:r>
      <w:r>
        <w:rPr>
          <w:rFonts w:ascii="Times New Roman" w:eastAsia="Times New Roman"/>
          <w:spacing w:val="-15"/>
        </w:rPr>
        <w:tab/>
      </w:r>
      <w:r>
        <w:rPr>
          <w:rFonts w:ascii="Times New Roman" w:eastAsia="Times New Roman"/>
          <w:spacing w:val="-14"/>
        </w:rPr>
        <w:t>32</w:t>
      </w:r>
      <w:r>
        <w:rPr>
          <w:spacing w:val="-14"/>
        </w:rPr>
        <w:t>．</w:t>
      </w:r>
      <w:r>
        <w:rPr>
          <w:rFonts w:ascii="Times New Roman" w:eastAsia="Times New Roman"/>
          <w:spacing w:val="-14"/>
        </w:rPr>
        <w:t>A</w:t>
      </w:r>
      <w:r>
        <w:rPr>
          <w:rFonts w:ascii="Times New Roman" w:eastAsia="Times New Roman"/>
          <w:spacing w:val="-14"/>
        </w:rPr>
        <w:tab/>
      </w:r>
      <w:r>
        <w:rPr>
          <w:rFonts w:ascii="Times New Roman" w:eastAsia="Times New Roman"/>
          <w:spacing w:val="-15"/>
        </w:rPr>
        <w:t>33</w:t>
      </w:r>
      <w:r>
        <w:rPr>
          <w:spacing w:val="-15"/>
        </w:rPr>
        <w:t>．</w:t>
      </w:r>
      <w:r>
        <w:rPr>
          <w:rFonts w:ascii="Times New Roman" w:eastAsia="Times New Roman"/>
          <w:spacing w:val="-15"/>
        </w:rPr>
        <w:t>C</w:t>
      </w:r>
      <w:r>
        <w:rPr>
          <w:rFonts w:ascii="Times New Roman" w:eastAsia="Times New Roman"/>
          <w:spacing w:val="-15"/>
        </w:rPr>
        <w:tab/>
      </w:r>
      <w:r>
        <w:rPr>
          <w:rFonts w:ascii="Times New Roman" w:eastAsia="Times New Roman"/>
          <w:spacing w:val="-15"/>
        </w:rPr>
        <w:t>34</w:t>
      </w:r>
      <w:r>
        <w:rPr>
          <w:spacing w:val="-15"/>
        </w:rPr>
        <w:t>．</w:t>
      </w:r>
      <w:r>
        <w:rPr>
          <w:rFonts w:ascii="Times New Roman" w:eastAsia="Times New Roman"/>
          <w:spacing w:val="-15"/>
        </w:rPr>
        <w:t>A</w:t>
      </w:r>
      <w:r>
        <w:rPr>
          <w:rFonts w:ascii="Times New Roman" w:eastAsia="Times New Roman"/>
          <w:spacing w:val="-15"/>
        </w:rPr>
        <w:tab/>
      </w:r>
      <w:r>
        <w:rPr>
          <w:rFonts w:ascii="Times New Roman" w:eastAsia="Times New Roman"/>
          <w:spacing w:val="-14"/>
        </w:rPr>
        <w:t>35</w:t>
      </w:r>
      <w:r>
        <w:rPr>
          <w:spacing w:val="-14"/>
        </w:rPr>
        <w:t>．</w:t>
      </w:r>
      <w:r>
        <w:rPr>
          <w:rFonts w:ascii="Times New Roman" w:eastAsia="Times New Roman"/>
          <w:spacing w:val="-14"/>
        </w:rPr>
        <w:t>B</w:t>
      </w:r>
      <w:r>
        <w:rPr>
          <w:rFonts w:ascii="Times New Roman" w:eastAsia="Times New Roman"/>
          <w:spacing w:val="-14"/>
        </w:rPr>
        <w:tab/>
      </w:r>
      <w:r>
        <w:rPr>
          <w:rFonts w:ascii="Times New Roman" w:eastAsia="Times New Roman"/>
          <w:spacing w:val="-15"/>
        </w:rPr>
        <w:t>36</w:t>
      </w:r>
      <w:r>
        <w:rPr>
          <w:spacing w:val="-15"/>
        </w:rPr>
        <w:t>．</w:t>
      </w:r>
      <w:r>
        <w:rPr>
          <w:rFonts w:ascii="Times New Roman" w:eastAsia="Times New Roman"/>
          <w:spacing w:val="-15"/>
        </w:rPr>
        <w:t>A</w:t>
      </w:r>
      <w:r>
        <w:rPr>
          <w:rFonts w:ascii="Times New Roman" w:eastAsia="Times New Roman"/>
          <w:spacing w:val="-15"/>
        </w:rPr>
        <w:tab/>
      </w:r>
      <w:r>
        <w:rPr>
          <w:rFonts w:ascii="Times New Roman" w:eastAsia="Times New Roman"/>
          <w:spacing w:val="-15"/>
        </w:rPr>
        <w:t>37</w:t>
      </w:r>
      <w:r>
        <w:rPr>
          <w:spacing w:val="-15"/>
        </w:rPr>
        <w:t>．</w:t>
      </w:r>
      <w:r>
        <w:rPr>
          <w:rFonts w:ascii="Times New Roman" w:eastAsia="Times New Roman"/>
          <w:spacing w:val="-15"/>
        </w:rPr>
        <w:t>B</w:t>
      </w:r>
      <w:r>
        <w:rPr>
          <w:rFonts w:ascii="Times New Roman" w:eastAsia="Times New Roman"/>
          <w:spacing w:val="-15"/>
        </w:rPr>
        <w:tab/>
      </w:r>
      <w:r>
        <w:rPr>
          <w:rFonts w:ascii="Times New Roman" w:eastAsia="Times New Roman"/>
          <w:spacing w:val="-14"/>
        </w:rPr>
        <w:t>38</w:t>
      </w:r>
      <w:r>
        <w:rPr>
          <w:spacing w:val="-14"/>
        </w:rPr>
        <w:t>．</w:t>
      </w:r>
      <w:r>
        <w:rPr>
          <w:rFonts w:ascii="Times New Roman" w:eastAsia="Times New Roman"/>
          <w:spacing w:val="-14"/>
        </w:rPr>
        <w:t>A</w:t>
      </w:r>
      <w:r>
        <w:rPr>
          <w:rFonts w:ascii="Times New Roman" w:eastAsia="Times New Roman"/>
          <w:spacing w:val="-14"/>
        </w:rPr>
        <w:tab/>
      </w:r>
      <w:r>
        <w:rPr>
          <w:rFonts w:ascii="Times New Roman" w:eastAsia="Times New Roman"/>
          <w:spacing w:val="-14"/>
        </w:rPr>
        <w:t>39</w:t>
      </w:r>
      <w:r>
        <w:rPr>
          <w:spacing w:val="-14"/>
        </w:rPr>
        <w:t>．</w:t>
      </w:r>
      <w:r>
        <w:rPr>
          <w:rFonts w:ascii="Times New Roman" w:eastAsia="Times New Roman"/>
          <w:spacing w:val="-14"/>
        </w:rPr>
        <w:t>B</w:t>
      </w:r>
      <w:r>
        <w:rPr>
          <w:rFonts w:ascii="Times New Roman" w:eastAsia="Times New Roman"/>
          <w:spacing w:val="-14"/>
        </w:rPr>
        <w:tab/>
      </w:r>
      <w:r>
        <w:rPr>
          <w:rFonts w:ascii="Times New Roman" w:eastAsia="Times New Roman"/>
          <w:spacing w:val="-15"/>
        </w:rPr>
        <w:t>40</w:t>
      </w:r>
      <w:r>
        <w:rPr>
          <w:spacing w:val="-15"/>
        </w:rPr>
        <w:t>．</w:t>
      </w:r>
      <w:r>
        <w:rPr>
          <w:rFonts w:ascii="Times New Roman" w:eastAsia="Times New Roman"/>
          <w:spacing w:val="-15"/>
        </w:rPr>
        <w:t>B</w:t>
      </w:r>
    </w:p>
    <w:p>
      <w:pPr>
        <w:pStyle w:val="5"/>
        <w:jc w:val="left"/>
        <w:rPr>
          <w:rFonts w:ascii="Times New Roman"/>
          <w:sz w:val="25"/>
        </w:rPr>
      </w:pPr>
    </w:p>
    <w:p>
      <w:pPr>
        <w:pStyle w:val="5"/>
        <w:tabs>
          <w:tab w:val="left" w:pos="1022"/>
          <w:tab w:val="left" w:pos="1883"/>
          <w:tab w:val="left" w:pos="2750"/>
          <w:tab w:val="left" w:pos="3612"/>
        </w:tabs>
        <w:ind w:left="161"/>
        <w:jc w:val="left"/>
        <w:rPr>
          <w:rFonts w:ascii="Times New Roman" w:eastAsia="Times New Roman"/>
        </w:rPr>
      </w:pPr>
      <w:r>
        <w:rPr>
          <w:rFonts w:ascii="Times New Roman" w:eastAsia="Times New Roman"/>
          <w:spacing w:val="-3"/>
        </w:rPr>
        <w:t>41</w:t>
      </w:r>
      <w:r>
        <w:rPr>
          <w:spacing w:val="-3"/>
        </w:rPr>
        <w:t>．</w:t>
      </w:r>
      <w:r>
        <w:rPr>
          <w:rFonts w:ascii="Times New Roman" w:eastAsia="Times New Roman"/>
          <w:spacing w:val="-3"/>
        </w:rPr>
        <w:t>A</w:t>
      </w:r>
      <w:r>
        <w:rPr>
          <w:rFonts w:ascii="Times New Roman" w:eastAsia="Times New Roman"/>
          <w:spacing w:val="-3"/>
        </w:rPr>
        <w:tab/>
      </w:r>
      <w:r>
        <w:rPr>
          <w:rFonts w:ascii="Times New Roman" w:eastAsia="Times New Roman"/>
          <w:spacing w:val="-3"/>
        </w:rPr>
        <w:t>42</w:t>
      </w:r>
      <w:r>
        <w:rPr>
          <w:spacing w:val="-3"/>
        </w:rPr>
        <w:t>．</w:t>
      </w:r>
      <w:r>
        <w:rPr>
          <w:rFonts w:ascii="Times New Roman" w:eastAsia="Times New Roman"/>
          <w:spacing w:val="-3"/>
        </w:rPr>
        <w:t>A</w:t>
      </w:r>
      <w:r>
        <w:rPr>
          <w:rFonts w:ascii="Times New Roman" w:eastAsia="Times New Roman"/>
          <w:spacing w:val="-3"/>
        </w:rPr>
        <w:tab/>
      </w:r>
      <w:r>
        <w:rPr>
          <w:rFonts w:ascii="Times New Roman" w:eastAsia="Times New Roman"/>
        </w:rPr>
        <w:t>43</w:t>
      </w:r>
      <w:r>
        <w:t>．</w:t>
      </w:r>
      <w:r>
        <w:rPr>
          <w:rFonts w:ascii="Times New Roman" w:eastAsia="Times New Roman"/>
        </w:rPr>
        <w:t>A</w:t>
      </w:r>
      <w:r>
        <w:rPr>
          <w:rFonts w:ascii="Times New Roman" w:eastAsia="Times New Roman"/>
        </w:rPr>
        <w:tab/>
      </w:r>
      <w:r>
        <w:rPr>
          <w:rFonts w:ascii="Times New Roman" w:eastAsia="Times New Roman"/>
          <w:spacing w:val="-3"/>
        </w:rPr>
        <w:t>44</w:t>
      </w:r>
      <w:r>
        <w:rPr>
          <w:spacing w:val="-3"/>
        </w:rPr>
        <w:t>．</w:t>
      </w:r>
      <w:r>
        <w:rPr>
          <w:rFonts w:ascii="Times New Roman" w:eastAsia="Times New Roman"/>
          <w:spacing w:val="-3"/>
        </w:rPr>
        <w:t>A</w:t>
      </w:r>
      <w:r>
        <w:rPr>
          <w:rFonts w:ascii="Times New Roman" w:eastAsia="Times New Roman"/>
          <w:spacing w:val="-3"/>
        </w:rPr>
        <w:tab/>
      </w:r>
      <w:r>
        <w:rPr>
          <w:rFonts w:ascii="Times New Roman" w:eastAsia="Times New Roman"/>
          <w:spacing w:val="-3"/>
        </w:rPr>
        <w:t>45</w:t>
      </w:r>
      <w:r>
        <w:rPr>
          <w:spacing w:val="-3"/>
        </w:rPr>
        <w:t>．</w:t>
      </w:r>
      <w:r>
        <w:rPr>
          <w:rFonts w:ascii="Times New Roman" w:eastAsia="Times New Roman"/>
          <w:spacing w:val="-3"/>
        </w:rPr>
        <w:t>A</w:t>
      </w:r>
    </w:p>
    <w:p>
      <w:pPr>
        <w:pStyle w:val="4"/>
      </w:pPr>
      <w:r>
        <w:t>二、填空题</w:t>
      </w:r>
    </w:p>
    <w:p>
      <w:pPr>
        <w:pStyle w:val="5"/>
        <w:spacing w:before="8"/>
        <w:rPr>
          <w:sz w:val="22"/>
        </w:rPr>
      </w:pPr>
    </w:p>
    <w:p>
      <w:pPr>
        <w:pStyle w:val="10"/>
        <w:numPr>
          <w:ilvl w:val="0"/>
          <w:numId w:val="13"/>
        </w:numPr>
        <w:tabs>
          <w:tab w:val="left" w:pos="520"/>
          <w:tab w:val="left" w:pos="1925"/>
          <w:tab w:val="left" w:pos="3336"/>
        </w:tabs>
        <w:spacing w:before="1" w:after="0" w:line="240" w:lineRule="auto"/>
        <w:ind w:left="519" w:right="0" w:hanging="359"/>
        <w:jc w:val="left"/>
        <w:rPr>
          <w:sz w:val="24"/>
        </w:rPr>
      </w:pPr>
      <w:r>
        <w:rPr>
          <w:spacing w:val="-5"/>
          <w:sz w:val="24"/>
        </w:rPr>
        <w:t>资源共</w:t>
      </w:r>
      <w:r>
        <w:rPr>
          <w:sz w:val="24"/>
        </w:rPr>
        <w:t>享</w:t>
      </w:r>
      <w:r>
        <w:rPr>
          <w:sz w:val="24"/>
        </w:rPr>
        <w:tab/>
      </w:r>
      <w:r>
        <w:rPr>
          <w:spacing w:val="-5"/>
          <w:sz w:val="24"/>
        </w:rPr>
        <w:t>信息交</w:t>
      </w:r>
      <w:r>
        <w:rPr>
          <w:sz w:val="24"/>
        </w:rPr>
        <w:t>换</w:t>
      </w:r>
      <w:r>
        <w:rPr>
          <w:sz w:val="24"/>
        </w:rPr>
        <w:tab/>
      </w:r>
      <w:r>
        <w:rPr>
          <w:spacing w:val="-5"/>
          <w:sz w:val="24"/>
        </w:rPr>
        <w:t>分布式处理</w:t>
      </w:r>
    </w:p>
    <w:p>
      <w:pPr>
        <w:pStyle w:val="5"/>
        <w:spacing w:before="5"/>
        <w:rPr>
          <w:sz w:val="22"/>
        </w:rPr>
      </w:pPr>
    </w:p>
    <w:p>
      <w:pPr>
        <w:pStyle w:val="10"/>
        <w:numPr>
          <w:ilvl w:val="0"/>
          <w:numId w:val="13"/>
        </w:numPr>
        <w:tabs>
          <w:tab w:val="left" w:pos="520"/>
          <w:tab w:val="left" w:pos="2396"/>
          <w:tab w:val="left" w:pos="4042"/>
        </w:tabs>
        <w:spacing w:before="0" w:after="0" w:line="240" w:lineRule="auto"/>
        <w:ind w:left="519" w:right="0" w:hanging="359"/>
        <w:jc w:val="left"/>
        <w:rPr>
          <w:sz w:val="24"/>
        </w:rPr>
      </w:pPr>
      <w:r>
        <w:rPr>
          <w:spacing w:val="-5"/>
          <w:sz w:val="24"/>
        </w:rPr>
        <w:t>终端联机系</w:t>
      </w:r>
      <w:r>
        <w:rPr>
          <w:sz w:val="24"/>
        </w:rPr>
        <w:t>统</w:t>
      </w:r>
      <w:r>
        <w:rPr>
          <w:sz w:val="24"/>
        </w:rPr>
        <w:tab/>
      </w:r>
      <w:r>
        <w:rPr>
          <w:spacing w:val="-5"/>
          <w:sz w:val="24"/>
        </w:rPr>
        <w:t>计算机网</w:t>
      </w:r>
      <w:r>
        <w:rPr>
          <w:sz w:val="24"/>
        </w:rPr>
        <w:t>络</w:t>
      </w:r>
      <w:r>
        <w:rPr>
          <w:sz w:val="24"/>
        </w:rPr>
        <w:tab/>
      </w:r>
      <w:r>
        <w:rPr>
          <w:spacing w:val="-5"/>
          <w:sz w:val="24"/>
        </w:rPr>
        <w:t>标准化的网络</w:t>
      </w:r>
    </w:p>
    <w:p>
      <w:pPr>
        <w:pStyle w:val="5"/>
        <w:spacing w:before="6"/>
        <w:rPr>
          <w:sz w:val="22"/>
        </w:rPr>
      </w:pPr>
    </w:p>
    <w:p>
      <w:pPr>
        <w:pStyle w:val="10"/>
        <w:numPr>
          <w:ilvl w:val="0"/>
          <w:numId w:val="13"/>
        </w:numPr>
        <w:tabs>
          <w:tab w:val="left" w:pos="520"/>
          <w:tab w:val="left" w:pos="1689"/>
          <w:tab w:val="left" w:pos="2866"/>
        </w:tabs>
        <w:spacing w:before="0" w:after="0" w:line="240" w:lineRule="auto"/>
        <w:ind w:left="519" w:right="0" w:hanging="359"/>
        <w:jc w:val="left"/>
        <w:rPr>
          <w:sz w:val="24"/>
        </w:rPr>
      </w:pPr>
      <w:r>
        <w:rPr>
          <w:spacing w:val="-5"/>
          <w:sz w:val="24"/>
        </w:rPr>
        <w:t>局域</w:t>
      </w:r>
      <w:r>
        <w:rPr>
          <w:sz w:val="24"/>
        </w:rPr>
        <w:t>网</w:t>
      </w:r>
      <w:r>
        <w:rPr>
          <w:sz w:val="24"/>
        </w:rPr>
        <w:tab/>
      </w:r>
      <w:r>
        <w:rPr>
          <w:spacing w:val="-5"/>
          <w:sz w:val="24"/>
        </w:rPr>
        <w:t>城域</w:t>
      </w:r>
      <w:r>
        <w:rPr>
          <w:sz w:val="24"/>
        </w:rPr>
        <w:t>网</w:t>
      </w:r>
      <w:r>
        <w:rPr>
          <w:sz w:val="24"/>
        </w:rPr>
        <w:tab/>
      </w:r>
      <w:r>
        <w:rPr>
          <w:spacing w:val="-5"/>
          <w:sz w:val="24"/>
        </w:rPr>
        <w:t>广域网</w:t>
      </w:r>
    </w:p>
    <w:p>
      <w:pPr>
        <w:pStyle w:val="5"/>
        <w:spacing w:before="8"/>
        <w:rPr>
          <w:sz w:val="22"/>
        </w:rPr>
      </w:pPr>
    </w:p>
    <w:p>
      <w:pPr>
        <w:pStyle w:val="10"/>
        <w:numPr>
          <w:ilvl w:val="0"/>
          <w:numId w:val="13"/>
        </w:numPr>
        <w:tabs>
          <w:tab w:val="left" w:pos="520"/>
          <w:tab w:val="left" w:pos="1689"/>
        </w:tabs>
        <w:spacing w:before="0" w:after="0" w:line="240" w:lineRule="auto"/>
        <w:ind w:left="519" w:right="0" w:hanging="359"/>
        <w:jc w:val="left"/>
        <w:rPr>
          <w:sz w:val="24"/>
        </w:rPr>
      </w:pPr>
      <w:r>
        <w:rPr>
          <w:spacing w:val="-5"/>
          <w:sz w:val="24"/>
        </w:rPr>
        <w:t>公用</w:t>
      </w:r>
      <w:r>
        <w:rPr>
          <w:sz w:val="24"/>
        </w:rPr>
        <w:t>网</w:t>
      </w:r>
      <w:r>
        <w:rPr>
          <w:sz w:val="24"/>
        </w:rPr>
        <w:tab/>
      </w:r>
      <w:r>
        <w:rPr>
          <w:spacing w:val="-5"/>
          <w:sz w:val="24"/>
        </w:rPr>
        <w:t>专用网</w:t>
      </w:r>
    </w:p>
    <w:p>
      <w:pPr>
        <w:pStyle w:val="5"/>
        <w:spacing w:before="6"/>
        <w:rPr>
          <w:sz w:val="22"/>
        </w:rPr>
      </w:pPr>
    </w:p>
    <w:p>
      <w:pPr>
        <w:pStyle w:val="10"/>
        <w:numPr>
          <w:ilvl w:val="0"/>
          <w:numId w:val="13"/>
        </w:numPr>
        <w:tabs>
          <w:tab w:val="left" w:pos="520"/>
        </w:tabs>
        <w:spacing w:before="0" w:after="0" w:line="240" w:lineRule="auto"/>
        <w:ind w:left="519" w:right="0" w:hanging="359"/>
        <w:jc w:val="left"/>
        <w:rPr>
          <w:sz w:val="24"/>
        </w:rPr>
      </w:pPr>
      <w:r>
        <w:rPr>
          <w:spacing w:val="-5"/>
          <w:sz w:val="24"/>
        </w:rPr>
        <w:t>公用网</w:t>
      </w:r>
    </w:p>
    <w:p>
      <w:pPr>
        <w:pStyle w:val="5"/>
        <w:spacing w:before="6"/>
        <w:rPr>
          <w:sz w:val="22"/>
        </w:rPr>
      </w:pPr>
    </w:p>
    <w:p>
      <w:pPr>
        <w:pStyle w:val="10"/>
        <w:numPr>
          <w:ilvl w:val="0"/>
          <w:numId w:val="13"/>
        </w:numPr>
        <w:tabs>
          <w:tab w:val="left" w:pos="520"/>
        </w:tabs>
        <w:spacing w:before="0" w:after="0" w:line="240" w:lineRule="auto"/>
        <w:ind w:left="519" w:right="0" w:hanging="359"/>
        <w:jc w:val="left"/>
        <w:rPr>
          <w:sz w:val="24"/>
        </w:rPr>
      </w:pPr>
      <w:r>
        <w:rPr>
          <w:spacing w:val="-5"/>
          <w:sz w:val="24"/>
        </w:rPr>
        <w:t>总线结构</w:t>
      </w:r>
    </w:p>
    <w:p>
      <w:pPr>
        <w:pStyle w:val="5"/>
        <w:spacing w:before="8"/>
        <w:rPr>
          <w:sz w:val="22"/>
        </w:rPr>
      </w:pPr>
    </w:p>
    <w:p>
      <w:pPr>
        <w:pStyle w:val="10"/>
        <w:numPr>
          <w:ilvl w:val="0"/>
          <w:numId w:val="13"/>
        </w:numPr>
        <w:tabs>
          <w:tab w:val="left" w:pos="520"/>
        </w:tabs>
        <w:spacing w:before="1" w:after="0" w:line="240" w:lineRule="auto"/>
        <w:ind w:left="519" w:right="0" w:hanging="359"/>
        <w:jc w:val="left"/>
        <w:rPr>
          <w:sz w:val="24"/>
        </w:rPr>
      </w:pPr>
      <w:r>
        <w:rPr>
          <w:spacing w:val="-5"/>
          <w:sz w:val="24"/>
        </w:rPr>
        <w:t>树形结构</w:t>
      </w:r>
    </w:p>
    <w:p>
      <w:pPr>
        <w:pStyle w:val="5"/>
        <w:spacing w:before="5"/>
        <w:rPr>
          <w:sz w:val="22"/>
        </w:rPr>
      </w:pPr>
    </w:p>
    <w:p>
      <w:pPr>
        <w:pStyle w:val="10"/>
        <w:numPr>
          <w:ilvl w:val="0"/>
          <w:numId w:val="13"/>
        </w:numPr>
        <w:tabs>
          <w:tab w:val="left" w:pos="520"/>
          <w:tab w:val="left" w:pos="1454"/>
          <w:tab w:val="left" w:pos="2396"/>
        </w:tabs>
        <w:spacing w:before="0" w:after="0" w:line="240" w:lineRule="auto"/>
        <w:ind w:left="519" w:right="0" w:hanging="359"/>
        <w:jc w:val="left"/>
        <w:rPr>
          <w:sz w:val="24"/>
        </w:rPr>
      </w:pPr>
      <w:r>
        <w:rPr>
          <w:spacing w:val="-5"/>
          <w:sz w:val="24"/>
        </w:rPr>
        <w:t>信</w:t>
      </w:r>
      <w:r>
        <w:rPr>
          <w:sz w:val="24"/>
        </w:rPr>
        <w:t>源</w:t>
      </w:r>
      <w:r>
        <w:rPr>
          <w:sz w:val="24"/>
        </w:rPr>
        <w:tab/>
      </w:r>
      <w:r>
        <w:rPr>
          <w:spacing w:val="-5"/>
          <w:sz w:val="24"/>
        </w:rPr>
        <w:t>信</w:t>
      </w:r>
      <w:r>
        <w:rPr>
          <w:sz w:val="24"/>
        </w:rPr>
        <w:t>道</w:t>
      </w:r>
      <w:r>
        <w:rPr>
          <w:sz w:val="24"/>
        </w:rPr>
        <w:tab/>
      </w:r>
      <w:r>
        <w:rPr>
          <w:spacing w:val="-5"/>
          <w:sz w:val="24"/>
        </w:rPr>
        <w:t>信宿</w:t>
      </w:r>
    </w:p>
    <w:p>
      <w:pPr>
        <w:pStyle w:val="5"/>
        <w:spacing w:before="6"/>
        <w:rPr>
          <w:sz w:val="22"/>
        </w:rPr>
      </w:pPr>
    </w:p>
    <w:p>
      <w:pPr>
        <w:pStyle w:val="10"/>
        <w:numPr>
          <w:ilvl w:val="0"/>
          <w:numId w:val="13"/>
        </w:numPr>
        <w:tabs>
          <w:tab w:val="left" w:pos="520"/>
        </w:tabs>
        <w:spacing w:before="0" w:after="0" w:line="240" w:lineRule="auto"/>
        <w:ind w:left="519" w:right="0" w:hanging="359"/>
        <w:jc w:val="left"/>
        <w:rPr>
          <w:sz w:val="24"/>
        </w:rPr>
      </w:pPr>
      <w:r>
        <w:rPr>
          <w:spacing w:val="-5"/>
          <w:sz w:val="24"/>
        </w:rPr>
        <w:t>数字信号编码</w:t>
      </w:r>
    </w:p>
    <w:p>
      <w:pPr>
        <w:pStyle w:val="5"/>
        <w:spacing w:before="8"/>
        <w:rPr>
          <w:sz w:val="22"/>
        </w:rPr>
      </w:pPr>
    </w:p>
    <w:p>
      <w:pPr>
        <w:pStyle w:val="10"/>
        <w:numPr>
          <w:ilvl w:val="0"/>
          <w:numId w:val="13"/>
        </w:numPr>
        <w:tabs>
          <w:tab w:val="left" w:pos="638"/>
          <w:tab w:val="left" w:pos="2278"/>
        </w:tabs>
        <w:spacing w:before="1" w:after="0" w:line="240" w:lineRule="auto"/>
        <w:ind w:left="637" w:right="0" w:hanging="477"/>
        <w:jc w:val="left"/>
        <w:rPr>
          <w:sz w:val="24"/>
        </w:rPr>
      </w:pPr>
      <w:r>
        <w:rPr>
          <w:spacing w:val="-5"/>
          <w:sz w:val="24"/>
        </w:rPr>
        <w:t>奇偶校验</w:t>
      </w:r>
      <w:r>
        <w:rPr>
          <w:sz w:val="24"/>
        </w:rPr>
        <w:t>码</w:t>
      </w:r>
      <w:r>
        <w:rPr>
          <w:sz w:val="24"/>
        </w:rPr>
        <w:tab/>
      </w:r>
      <w:r>
        <w:rPr>
          <w:spacing w:val="-5"/>
          <w:sz w:val="24"/>
        </w:rPr>
        <w:t>循环冗余校验</w:t>
      </w:r>
      <w:r>
        <w:rPr>
          <w:spacing w:val="-4"/>
          <w:sz w:val="24"/>
        </w:rPr>
        <w:t>（</w:t>
      </w:r>
      <w:r>
        <w:rPr>
          <w:rFonts w:ascii="Times New Roman" w:eastAsia="Times New Roman"/>
          <w:spacing w:val="-4"/>
          <w:sz w:val="24"/>
        </w:rPr>
        <w:t>CRC</w:t>
      </w:r>
      <w:r>
        <w:rPr>
          <w:spacing w:val="-4"/>
          <w:sz w:val="24"/>
        </w:rPr>
        <w:t>）</w:t>
      </w:r>
      <w:r>
        <w:rPr>
          <w:spacing w:val="-5"/>
          <w:sz w:val="24"/>
        </w:rPr>
        <w:t>码</w:t>
      </w:r>
    </w:p>
    <w:p>
      <w:pPr>
        <w:pStyle w:val="5"/>
        <w:spacing w:before="5"/>
        <w:rPr>
          <w:sz w:val="22"/>
        </w:rPr>
      </w:pPr>
    </w:p>
    <w:p>
      <w:pPr>
        <w:pStyle w:val="10"/>
        <w:numPr>
          <w:ilvl w:val="0"/>
          <w:numId w:val="13"/>
        </w:numPr>
        <w:tabs>
          <w:tab w:val="left" w:pos="628"/>
        </w:tabs>
        <w:spacing w:before="0" w:after="0" w:line="240" w:lineRule="auto"/>
        <w:ind w:left="627" w:right="0" w:hanging="467"/>
        <w:jc w:val="left"/>
        <w:rPr>
          <w:sz w:val="24"/>
        </w:rPr>
      </w:pPr>
      <w:r>
        <w:rPr>
          <w:spacing w:val="-5"/>
          <w:sz w:val="24"/>
        </w:rPr>
        <w:t>协议</w:t>
      </w:r>
    </w:p>
    <w:p>
      <w:pPr>
        <w:pStyle w:val="5"/>
        <w:spacing w:before="7"/>
        <w:rPr>
          <w:sz w:val="22"/>
        </w:rPr>
      </w:pPr>
    </w:p>
    <w:p>
      <w:pPr>
        <w:pStyle w:val="10"/>
        <w:numPr>
          <w:ilvl w:val="0"/>
          <w:numId w:val="13"/>
        </w:numPr>
        <w:tabs>
          <w:tab w:val="left" w:pos="638"/>
          <w:tab w:val="left" w:pos="1572"/>
        </w:tabs>
        <w:spacing w:before="0" w:after="0" w:line="240" w:lineRule="auto"/>
        <w:ind w:left="637" w:right="0" w:hanging="477"/>
        <w:jc w:val="left"/>
        <w:rPr>
          <w:sz w:val="24"/>
        </w:rPr>
      </w:pPr>
      <w:r>
        <w:rPr>
          <w:spacing w:val="-5"/>
          <w:sz w:val="24"/>
        </w:rPr>
        <w:t>服</w:t>
      </w:r>
      <w:r>
        <w:rPr>
          <w:sz w:val="24"/>
        </w:rPr>
        <w:t>务</w:t>
      </w:r>
      <w:r>
        <w:rPr>
          <w:sz w:val="24"/>
        </w:rPr>
        <w:tab/>
      </w:r>
      <w:r>
        <w:rPr>
          <w:spacing w:val="-5"/>
          <w:sz w:val="24"/>
        </w:rPr>
        <w:t>用户</w:t>
      </w:r>
    </w:p>
    <w:p>
      <w:pPr>
        <w:pStyle w:val="5"/>
        <w:spacing w:before="8"/>
        <w:rPr>
          <w:sz w:val="22"/>
        </w:rPr>
      </w:pPr>
    </w:p>
    <w:p>
      <w:pPr>
        <w:pStyle w:val="10"/>
        <w:numPr>
          <w:ilvl w:val="0"/>
          <w:numId w:val="13"/>
        </w:numPr>
        <w:tabs>
          <w:tab w:val="left" w:pos="638"/>
          <w:tab w:val="left" w:pos="2043"/>
        </w:tabs>
        <w:spacing w:before="0" w:after="0" w:line="240" w:lineRule="auto"/>
        <w:ind w:left="637" w:right="0" w:hanging="477"/>
        <w:jc w:val="left"/>
        <w:rPr>
          <w:sz w:val="24"/>
        </w:rPr>
      </w:pPr>
      <w:r>
        <w:rPr>
          <w:spacing w:val="-5"/>
          <w:sz w:val="24"/>
        </w:rPr>
        <w:t>有线介</w:t>
      </w:r>
      <w:r>
        <w:rPr>
          <w:sz w:val="24"/>
        </w:rPr>
        <w:t>质</w:t>
      </w:r>
      <w:r>
        <w:rPr>
          <w:sz w:val="24"/>
        </w:rPr>
        <w:tab/>
      </w:r>
      <w:r>
        <w:rPr>
          <w:spacing w:val="-5"/>
          <w:sz w:val="24"/>
        </w:rPr>
        <w:t>无线介质</w:t>
      </w:r>
    </w:p>
    <w:p>
      <w:pPr>
        <w:pStyle w:val="5"/>
        <w:spacing w:before="6"/>
        <w:rPr>
          <w:sz w:val="22"/>
        </w:rPr>
      </w:pPr>
    </w:p>
    <w:p>
      <w:pPr>
        <w:pStyle w:val="10"/>
        <w:numPr>
          <w:ilvl w:val="0"/>
          <w:numId w:val="13"/>
        </w:numPr>
        <w:tabs>
          <w:tab w:val="left" w:pos="638"/>
          <w:tab w:val="left" w:pos="1808"/>
        </w:tabs>
        <w:spacing w:before="0" w:after="0" w:line="240" w:lineRule="auto"/>
        <w:ind w:left="637" w:right="0" w:hanging="477"/>
        <w:jc w:val="left"/>
        <w:rPr>
          <w:sz w:val="24"/>
        </w:rPr>
      </w:pPr>
      <w:r>
        <w:rPr>
          <w:spacing w:val="-5"/>
          <w:sz w:val="24"/>
        </w:rPr>
        <w:t>服务</w:t>
      </w:r>
      <w:r>
        <w:rPr>
          <w:sz w:val="24"/>
        </w:rPr>
        <w:t>器</w:t>
      </w:r>
      <w:r>
        <w:rPr>
          <w:sz w:val="24"/>
        </w:rPr>
        <w:tab/>
      </w:r>
      <w:r>
        <w:rPr>
          <w:spacing w:val="-5"/>
          <w:sz w:val="24"/>
        </w:rPr>
        <w:t>客户机</w:t>
      </w:r>
    </w:p>
    <w:p>
      <w:pPr>
        <w:pStyle w:val="5"/>
        <w:spacing w:before="5"/>
        <w:rPr>
          <w:sz w:val="22"/>
        </w:rPr>
      </w:pPr>
    </w:p>
    <w:p>
      <w:pPr>
        <w:pStyle w:val="5"/>
        <w:spacing w:before="1"/>
        <w:ind w:left="161"/>
        <w:rPr>
          <w:rFonts w:ascii="Times New Roman" w:eastAsia="Times New Roman"/>
        </w:rPr>
      </w:pPr>
      <w:r>
        <w:rPr>
          <w:rFonts w:ascii="Times New Roman" w:eastAsia="Times New Roman"/>
        </w:rPr>
        <w:t>15</w:t>
      </w:r>
      <w:r>
        <w:t>．</w:t>
      </w:r>
      <w:r>
        <w:rPr>
          <w:rFonts w:ascii="Times New Roman" w:eastAsia="Times New Roman"/>
        </w:rPr>
        <w:t>1.25</w:t>
      </w:r>
    </w:p>
    <w:p>
      <w:pPr>
        <w:pStyle w:val="5"/>
        <w:spacing w:before="2"/>
        <w:rPr>
          <w:rFonts w:ascii="Times New Roman"/>
          <w:sz w:val="25"/>
        </w:rPr>
      </w:pPr>
    </w:p>
    <w:p>
      <w:pPr>
        <w:pStyle w:val="10"/>
        <w:numPr>
          <w:ilvl w:val="0"/>
          <w:numId w:val="14"/>
        </w:numPr>
        <w:tabs>
          <w:tab w:val="left" w:pos="638"/>
          <w:tab w:val="left" w:pos="1808"/>
        </w:tabs>
        <w:spacing w:before="0" w:after="0" w:line="240" w:lineRule="auto"/>
        <w:ind w:left="637" w:right="0" w:hanging="477"/>
        <w:jc w:val="left"/>
        <w:rPr>
          <w:sz w:val="24"/>
        </w:rPr>
      </w:pPr>
      <w:r>
        <w:rPr>
          <w:spacing w:val="-5"/>
          <w:sz w:val="24"/>
        </w:rPr>
        <w:t>双绞</w:t>
      </w:r>
      <w:r>
        <w:rPr>
          <w:sz w:val="24"/>
        </w:rPr>
        <w:t>线</w:t>
      </w:r>
      <w:r>
        <w:rPr>
          <w:sz w:val="24"/>
        </w:rPr>
        <w:tab/>
      </w:r>
      <w:r>
        <w:rPr>
          <w:spacing w:val="-5"/>
          <w:sz w:val="24"/>
        </w:rPr>
        <w:t>同轴电缆</w:t>
      </w:r>
    </w:p>
    <w:p>
      <w:pPr>
        <w:spacing w:after="0" w:line="240" w:lineRule="auto"/>
        <w:jc w:val="left"/>
        <w:rPr>
          <w:sz w:val="24"/>
        </w:rPr>
      </w:pPr>
    </w:p>
    <w:p>
      <w:pPr>
        <w:pStyle w:val="10"/>
        <w:numPr>
          <w:ilvl w:val="0"/>
          <w:numId w:val="14"/>
        </w:numPr>
        <w:tabs>
          <w:tab w:val="left" w:pos="638"/>
          <w:tab w:val="left" w:pos="2043"/>
          <w:tab w:val="left" w:pos="3219"/>
        </w:tabs>
        <w:spacing w:before="107" w:after="0" w:line="240" w:lineRule="auto"/>
        <w:ind w:left="637" w:right="0" w:hanging="477"/>
        <w:jc w:val="left"/>
        <w:rPr>
          <w:sz w:val="24"/>
        </w:rPr>
      </w:pPr>
      <w:r>
        <w:rPr>
          <w:spacing w:val="-5"/>
          <w:sz w:val="24"/>
        </w:rPr>
        <w:t>无线电</w:t>
      </w:r>
      <w:r>
        <w:rPr>
          <w:sz w:val="24"/>
        </w:rPr>
        <w:t>波</w:t>
      </w:r>
      <w:r>
        <w:rPr>
          <w:sz w:val="24"/>
        </w:rPr>
        <w:tab/>
      </w:r>
      <w:r>
        <w:rPr>
          <w:spacing w:val="-5"/>
          <w:sz w:val="24"/>
        </w:rPr>
        <w:t>红外</w:t>
      </w:r>
      <w:r>
        <w:rPr>
          <w:sz w:val="24"/>
        </w:rPr>
        <w:t>线</w:t>
      </w:r>
      <w:r>
        <w:rPr>
          <w:sz w:val="24"/>
        </w:rPr>
        <w:tab/>
      </w:r>
      <w:r>
        <w:rPr>
          <w:spacing w:val="-5"/>
          <w:sz w:val="24"/>
        </w:rPr>
        <w:t>激光</w:t>
      </w:r>
    </w:p>
    <w:p>
      <w:pPr>
        <w:pStyle w:val="5"/>
        <w:spacing w:before="6"/>
        <w:rPr>
          <w:sz w:val="22"/>
        </w:rPr>
      </w:pPr>
    </w:p>
    <w:p>
      <w:pPr>
        <w:pStyle w:val="10"/>
        <w:numPr>
          <w:ilvl w:val="0"/>
          <w:numId w:val="14"/>
        </w:numPr>
        <w:tabs>
          <w:tab w:val="left" w:pos="638"/>
        </w:tabs>
        <w:spacing w:before="0" w:after="0" w:line="240" w:lineRule="auto"/>
        <w:ind w:left="637" w:right="0" w:hanging="477"/>
        <w:jc w:val="left"/>
        <w:rPr>
          <w:sz w:val="24"/>
        </w:rPr>
      </w:pPr>
      <w:r>
        <w:rPr>
          <w:spacing w:val="-5"/>
          <w:sz w:val="24"/>
        </w:rPr>
        <w:t>路由器</w:t>
      </w:r>
    </w:p>
    <w:p>
      <w:pPr>
        <w:pStyle w:val="5"/>
        <w:spacing w:before="8"/>
        <w:rPr>
          <w:sz w:val="22"/>
        </w:rPr>
      </w:pPr>
    </w:p>
    <w:p>
      <w:pPr>
        <w:pStyle w:val="10"/>
        <w:numPr>
          <w:ilvl w:val="0"/>
          <w:numId w:val="14"/>
        </w:numPr>
        <w:tabs>
          <w:tab w:val="left" w:pos="638"/>
        </w:tabs>
        <w:spacing w:before="0" w:after="0" w:line="240" w:lineRule="auto"/>
        <w:ind w:left="637" w:right="0" w:hanging="477"/>
        <w:jc w:val="left"/>
        <w:rPr>
          <w:sz w:val="24"/>
        </w:rPr>
      </w:pPr>
      <w:r>
        <w:rPr>
          <w:spacing w:val="-5"/>
          <w:sz w:val="24"/>
        </w:rPr>
        <w:t>客户机</w:t>
      </w:r>
      <w:r>
        <w:rPr>
          <w:rFonts w:ascii="Times New Roman" w:eastAsia="Times New Roman"/>
          <w:sz w:val="24"/>
        </w:rPr>
        <w:t>/</w:t>
      </w:r>
      <w:r>
        <w:rPr>
          <w:spacing w:val="-5"/>
          <w:sz w:val="24"/>
        </w:rPr>
        <w:t>服务器</w:t>
      </w:r>
    </w:p>
    <w:p>
      <w:pPr>
        <w:pStyle w:val="5"/>
        <w:spacing w:before="6"/>
        <w:rPr>
          <w:sz w:val="22"/>
        </w:rPr>
      </w:pPr>
    </w:p>
    <w:p>
      <w:pPr>
        <w:pStyle w:val="10"/>
        <w:numPr>
          <w:ilvl w:val="0"/>
          <w:numId w:val="14"/>
        </w:numPr>
        <w:tabs>
          <w:tab w:val="left" w:pos="638"/>
          <w:tab w:val="left" w:pos="2043"/>
        </w:tabs>
        <w:spacing w:before="0" w:after="0" w:line="240" w:lineRule="auto"/>
        <w:ind w:left="637" w:right="0" w:hanging="477"/>
        <w:jc w:val="left"/>
        <w:rPr>
          <w:sz w:val="24"/>
        </w:rPr>
      </w:pPr>
      <w:r>
        <w:rPr>
          <w:spacing w:val="-5"/>
          <w:sz w:val="24"/>
        </w:rPr>
        <w:t>网络地</w:t>
      </w:r>
      <w:r>
        <w:rPr>
          <w:sz w:val="24"/>
        </w:rPr>
        <w:t>址</w:t>
      </w:r>
      <w:r>
        <w:rPr>
          <w:sz w:val="24"/>
        </w:rPr>
        <w:tab/>
      </w:r>
      <w:r>
        <w:rPr>
          <w:spacing w:val="-5"/>
          <w:sz w:val="24"/>
        </w:rPr>
        <w:t>主机地址</w:t>
      </w:r>
    </w:p>
    <w:p>
      <w:pPr>
        <w:pStyle w:val="5"/>
        <w:spacing w:before="6"/>
        <w:rPr>
          <w:sz w:val="22"/>
        </w:rPr>
      </w:pPr>
    </w:p>
    <w:p>
      <w:pPr>
        <w:pStyle w:val="5"/>
        <w:ind w:left="161"/>
        <w:rPr>
          <w:rFonts w:ascii="Times New Roman" w:eastAsia="Times New Roman"/>
        </w:rPr>
      </w:pPr>
      <w:r>
        <w:rPr>
          <w:rFonts w:ascii="Times New Roman" w:eastAsia="Times New Roman"/>
          <w:spacing w:val="-3"/>
        </w:rPr>
        <w:t>21</w:t>
      </w:r>
      <w:r>
        <w:rPr>
          <w:spacing w:val="-3"/>
        </w:rPr>
        <w:t>．</w:t>
      </w:r>
      <w:r>
        <w:rPr>
          <w:rFonts w:ascii="Times New Roman" w:eastAsia="Times New Roman"/>
          <w:spacing w:val="-3"/>
        </w:rPr>
        <w:t>Ping 192.168.1.1</w:t>
      </w:r>
    </w:p>
    <w:p>
      <w:pPr>
        <w:pStyle w:val="5"/>
        <w:spacing w:before="3"/>
        <w:rPr>
          <w:rFonts w:ascii="Times New Roman"/>
          <w:sz w:val="25"/>
        </w:rPr>
      </w:pPr>
    </w:p>
    <w:p>
      <w:pPr>
        <w:pStyle w:val="10"/>
        <w:numPr>
          <w:ilvl w:val="0"/>
          <w:numId w:val="15"/>
        </w:numPr>
        <w:tabs>
          <w:tab w:val="left" w:pos="638"/>
          <w:tab w:val="left" w:pos="1572"/>
        </w:tabs>
        <w:spacing w:before="0" w:after="0" w:line="240" w:lineRule="auto"/>
        <w:ind w:left="637" w:right="0" w:hanging="477"/>
        <w:jc w:val="left"/>
        <w:rPr>
          <w:sz w:val="24"/>
        </w:rPr>
      </w:pPr>
      <w:r>
        <w:rPr>
          <w:spacing w:val="-5"/>
          <w:sz w:val="24"/>
        </w:rPr>
        <w:t>教</w:t>
      </w:r>
      <w:r>
        <w:rPr>
          <w:sz w:val="24"/>
        </w:rPr>
        <w:t>育</w:t>
      </w:r>
      <w:r>
        <w:rPr>
          <w:sz w:val="24"/>
        </w:rPr>
        <w:tab/>
      </w:r>
      <w:r>
        <w:rPr>
          <w:spacing w:val="-5"/>
          <w:sz w:val="24"/>
        </w:rPr>
        <w:t>中国</w:t>
      </w:r>
    </w:p>
    <w:p>
      <w:pPr>
        <w:pStyle w:val="5"/>
        <w:spacing w:before="6"/>
        <w:rPr>
          <w:sz w:val="22"/>
        </w:rPr>
      </w:pPr>
    </w:p>
    <w:p>
      <w:pPr>
        <w:pStyle w:val="10"/>
        <w:numPr>
          <w:ilvl w:val="0"/>
          <w:numId w:val="15"/>
        </w:numPr>
        <w:tabs>
          <w:tab w:val="left" w:pos="638"/>
          <w:tab w:val="left" w:pos="1362"/>
        </w:tabs>
        <w:spacing w:before="0" w:after="0" w:line="240" w:lineRule="auto"/>
        <w:ind w:left="637" w:right="0" w:hanging="477"/>
        <w:jc w:val="left"/>
        <w:rPr>
          <w:rFonts w:ascii="Times New Roman"/>
          <w:sz w:val="24"/>
        </w:rPr>
      </w:pPr>
      <w:r>
        <w:rPr>
          <w:rFonts w:ascii="Times New Roman"/>
          <w:sz w:val="24"/>
        </w:rPr>
        <w:t>&lt;img</w:t>
      </w:r>
      <w:r>
        <w:rPr>
          <w:rFonts w:ascii="Times New Roman"/>
          <w:sz w:val="24"/>
        </w:rPr>
        <w:tab/>
      </w:r>
      <w:r>
        <w:rPr>
          <w:rFonts w:ascii="Times New Roman"/>
          <w:spacing w:val="-3"/>
          <w:sz w:val="24"/>
        </w:rPr>
        <w:t>src="ding.jpg"&gt;</w:t>
      </w:r>
    </w:p>
    <w:p>
      <w:pPr>
        <w:pStyle w:val="5"/>
        <w:rPr>
          <w:rFonts w:ascii="Times New Roman"/>
          <w:sz w:val="25"/>
        </w:rPr>
      </w:pPr>
    </w:p>
    <w:p>
      <w:pPr>
        <w:pStyle w:val="10"/>
        <w:numPr>
          <w:ilvl w:val="0"/>
          <w:numId w:val="15"/>
        </w:numPr>
        <w:tabs>
          <w:tab w:val="left" w:pos="638"/>
        </w:tabs>
        <w:spacing w:before="0" w:after="0" w:line="465" w:lineRule="auto"/>
        <w:ind w:left="161" w:right="2986" w:firstLine="0"/>
        <w:jc w:val="left"/>
        <w:rPr>
          <w:rFonts w:ascii="Times New Roman" w:eastAsia="Times New Roman"/>
          <w:sz w:val="24"/>
        </w:rPr>
      </w:pPr>
      <w:r>
        <w:rPr>
          <w:rFonts w:ascii="Times New Roman" w:eastAsia="Times New Roman"/>
          <w:sz w:val="24"/>
        </w:rPr>
        <w:t>&lt;a</w:t>
      </w:r>
      <w:r>
        <w:rPr>
          <w:rFonts w:ascii="Times New Roman" w:eastAsia="Times New Roman"/>
          <w:spacing w:val="-2"/>
          <w:sz w:val="24"/>
        </w:rPr>
        <w:t xml:space="preserve"> </w:t>
      </w:r>
      <w:r>
        <w:rPr>
          <w:rFonts w:ascii="Times New Roman" w:eastAsia="Times New Roman"/>
          <w:spacing w:val="-4"/>
          <w:sz w:val="24"/>
        </w:rPr>
        <w:t>href="</w:t>
      </w:r>
      <w:r>
        <w:fldChar w:fldCharType="begin"/>
      </w:r>
      <w:r>
        <w:instrText xml:space="preserve"> HYPERLINK "http://www.tust.edu.cn/" \h </w:instrText>
      </w:r>
      <w:r>
        <w:fldChar w:fldCharType="separate"/>
      </w:r>
      <w:r>
        <w:rPr>
          <w:rFonts w:ascii="Times New Roman" w:eastAsia="Times New Roman"/>
          <w:spacing w:val="-4"/>
          <w:sz w:val="24"/>
        </w:rPr>
        <w:t>http://www.tust.edu.cn</w:t>
      </w:r>
      <w:r>
        <w:rPr>
          <w:rFonts w:ascii="Times New Roman" w:eastAsia="Times New Roman"/>
          <w:spacing w:val="-4"/>
          <w:sz w:val="24"/>
        </w:rPr>
        <w:fldChar w:fldCharType="end"/>
      </w:r>
      <w:r>
        <w:rPr>
          <w:rFonts w:ascii="Times New Roman" w:eastAsia="Times New Roman"/>
          <w:spacing w:val="-4"/>
          <w:sz w:val="24"/>
        </w:rPr>
        <w:t>"&gt;</w:t>
      </w:r>
      <w:r>
        <w:rPr>
          <w:spacing w:val="-5"/>
          <w:sz w:val="24"/>
        </w:rPr>
        <w:t>科技大学</w:t>
      </w:r>
      <w:r>
        <w:rPr>
          <w:rFonts w:ascii="Times New Roman" w:eastAsia="Times New Roman"/>
          <w:sz w:val="24"/>
        </w:rPr>
        <w:t xml:space="preserve">&lt;/a&gt; </w:t>
      </w:r>
      <w:r>
        <w:rPr>
          <w:rFonts w:ascii="Times New Roman" w:eastAsia="Times New Roman"/>
          <w:spacing w:val="-3"/>
          <w:sz w:val="24"/>
        </w:rPr>
        <w:t>25</w:t>
      </w:r>
      <w:r>
        <w:rPr>
          <w:spacing w:val="-3"/>
          <w:sz w:val="24"/>
        </w:rPr>
        <w:t>．</w:t>
      </w:r>
      <w:r>
        <w:rPr>
          <w:rFonts w:ascii="Times New Roman" w:eastAsia="Times New Roman"/>
          <w:spacing w:val="-3"/>
          <w:sz w:val="24"/>
        </w:rPr>
        <w:t>SCI</w:t>
      </w:r>
    </w:p>
    <w:p>
      <w:pPr>
        <w:pStyle w:val="5"/>
        <w:numPr>
          <w:numId w:val="0"/>
        </w:numPr>
        <w:spacing w:line="465" w:lineRule="auto"/>
        <w:ind w:left="161" w:leftChars="0" w:right="5915" w:rightChars="0"/>
      </w:pPr>
      <w:r>
        <w:rPr>
          <w:rFonts w:hint="eastAsia"/>
          <w:lang w:val="en-US" w:eastAsia="zh-CN"/>
        </w:rPr>
        <w:t>36.</w:t>
      </w:r>
      <w:r>
        <w:t>感知层、网络层</w:t>
      </w:r>
    </w:p>
    <w:p>
      <w:pPr>
        <w:pStyle w:val="5"/>
        <w:numPr>
          <w:numId w:val="0"/>
        </w:numPr>
        <w:spacing w:line="465" w:lineRule="auto"/>
        <w:ind w:left="161" w:leftChars="0" w:right="5915" w:rightChars="0"/>
      </w:pPr>
      <w:r>
        <w:br w:type="page"/>
      </w:r>
    </w:p>
    <w:p>
      <w:pPr>
        <w:pStyle w:val="5"/>
        <w:numPr>
          <w:numId w:val="0"/>
        </w:numPr>
        <w:spacing w:line="465" w:lineRule="auto"/>
        <w:ind w:left="161" w:leftChars="0" w:right="5915" w:rightChars="0"/>
      </w:pPr>
    </w:p>
    <w:p>
      <w:pPr>
        <w:pStyle w:val="4"/>
      </w:pPr>
      <w:r>
        <w:t>三、简答题</w:t>
      </w:r>
    </w:p>
    <w:p>
      <w:pPr>
        <w:rPr>
          <w:rFonts w:hint="eastAsia"/>
          <w:lang w:val="en-US" w:eastAsia="zh-CN"/>
        </w:rPr>
      </w:pPr>
      <w:r>
        <w:rPr>
          <w:rFonts w:hint="eastAsia"/>
          <w:lang w:val="en-US" w:eastAsia="zh-CN"/>
        </w:rPr>
        <w:t>1.简述计算机网络的定义及其功能。</w:t>
      </w:r>
    </w:p>
    <w:p>
      <w:r>
        <w:rPr>
          <w:rFonts w:hint="eastAsia"/>
          <w:lang w:val="en-US" w:eastAsia="zh-CN"/>
        </w:rPr>
        <w:t>答：网络的定义：</w:t>
      </w:r>
      <w:r>
        <w:t>利用通信设备和传输介质，将具有独立功能的计算机连接起来，在软件（操作系统、协议等）的支持下，实现计算机之间的资源共享、信息交换和分布式处理的系统，称为计算机网络。</w:t>
      </w:r>
    </w:p>
    <w:p>
      <w:r>
        <w:rPr>
          <w:rFonts w:hint="eastAsia"/>
          <w:lang w:val="en-US" w:eastAsia="zh-CN"/>
        </w:rPr>
        <w:t>功能：</w:t>
      </w:r>
      <w:r>
        <w:t>（1）资源共享（2）信息交换（3）分布式处理</w:t>
      </w:r>
    </w:p>
    <w:p>
      <w:pPr>
        <w:rPr>
          <w:rFonts w:hint="eastAsia"/>
          <w:lang w:val="en-US" w:eastAsia="zh-CN"/>
        </w:rPr>
      </w:pPr>
      <w:r>
        <w:rPr>
          <w:rFonts w:hint="eastAsia"/>
          <w:lang w:val="en-US" w:eastAsia="zh-CN"/>
        </w:rPr>
        <w:t>2.简述VPN的工作原理。</w:t>
      </w:r>
    </w:p>
    <w:p>
      <w:pPr>
        <w:rPr>
          <w:rFonts w:hint="eastAsia"/>
          <w:lang w:eastAsia="zh-CN"/>
        </w:rPr>
      </w:pPr>
      <w:r>
        <w:rPr>
          <w:rFonts w:hint="eastAsia"/>
        </w:rPr>
        <w:t>在公网上架设一个私有线路，然后再进行数据传送访问</w:t>
      </w:r>
      <w:r>
        <w:rPr>
          <w:rFonts w:hint="eastAsia"/>
          <w:lang w:eastAsia="zh-CN"/>
        </w:rPr>
        <w:t>。</w:t>
      </w:r>
      <w:r>
        <w:rPr>
          <w:rFonts w:hint="eastAsia"/>
        </w:rPr>
        <w:t>通过特殊的加密的通讯协议在连接在Internet上的位于不同地方的两个或多个企业内部网之间建立一条专有的通讯线路，就好比是架设了一条专线一样，但是它并不需要真正的去铺设光缆之类的物理线路。</w:t>
      </w:r>
    </w:p>
    <w:p>
      <w:pPr>
        <w:rPr>
          <w:rFonts w:hint="eastAsia"/>
          <w:lang w:val="en-US" w:eastAsia="zh-CN"/>
        </w:rPr>
      </w:pPr>
      <w:r>
        <w:rPr>
          <w:rFonts w:hint="eastAsia"/>
          <w:lang w:val="en-US" w:eastAsia="zh-CN"/>
        </w:rPr>
        <w:t>3.简述图6-80所示的网络的拓扑结构。</w:t>
      </w:r>
    </w:p>
    <w:p>
      <w:pPr>
        <w:rPr>
          <w:rFonts w:hint="eastAsia"/>
          <w:lang w:val="en-US" w:eastAsia="zh-CN"/>
        </w:rPr>
      </w:pPr>
    </w:p>
    <w:p>
      <w:pPr>
        <w:rPr>
          <w:rFonts w:hint="eastAsia"/>
          <w:lang w:val="en-US" w:eastAsia="zh-CN"/>
        </w:rPr>
      </w:pPr>
      <w:r>
        <w:rPr>
          <w:rFonts w:hint="eastAsia"/>
          <w:lang w:val="en-US" w:eastAsia="zh-CN"/>
        </w:rPr>
        <w:t>4.简述循环冗余校验码的工作过程。</w:t>
      </w:r>
    </w:p>
    <w:p>
      <w:pPr>
        <w:rPr>
          <w:rFonts w:hint="eastAsia"/>
          <w:lang w:val="en-US" w:eastAsia="zh-CN"/>
        </w:rPr>
      </w:pPr>
      <w:r>
        <w:t>把发送数据看成多项式f(x)，发送方用双方约定的多项式g(x)除f(x)，得到余数多项式r(x)，发送方发送f(x)+r(x)，接收方接收到数据f`(x)+r`(x)，</w:t>
      </w:r>
      <w:r>
        <w:rPr>
          <w:rFonts w:hint="eastAsia"/>
          <w:lang w:val="en-US" w:eastAsia="zh-CN"/>
        </w:rPr>
        <w:t>用</w:t>
      </w:r>
      <w:r>
        <w:t>g(x)除f`(x)，得到余数多项式r`(x)，如果r(x)=r`(x)，则判断传输无差错，否则有差错，则给发送方反馈出错信息，要求重传，而不需要再判断到底是哪里出错。</w:t>
      </w:r>
    </w:p>
    <w:p>
      <w:pPr>
        <w:rPr>
          <w:rFonts w:hint="eastAsia"/>
          <w:lang w:val="en-US" w:eastAsia="zh-CN"/>
        </w:rPr>
      </w:pPr>
      <w:r>
        <w:rPr>
          <w:rFonts w:hint="eastAsia"/>
          <w:lang w:val="en-US" w:eastAsia="zh-CN"/>
        </w:rPr>
        <w:t>5.简述网络体系结构的分层思维。</w:t>
      </w:r>
    </w:p>
    <w:p>
      <w:pPr>
        <w:rPr>
          <w:rFonts w:hint="eastAsia"/>
          <w:lang w:val="en-US" w:eastAsia="zh-CN"/>
        </w:rPr>
      </w:pPr>
      <w:r>
        <w:t>在设计协议时普遍采用层次结构模型，把复杂问题分解为若干简单、易于处理的问题。在协议层次结构中，每层都以前一层为基础，相邻层之间有通信约束的接口，下一层为上一层提供服务，上一层是下一层的用户。</w:t>
      </w:r>
    </w:p>
    <w:p>
      <w:pPr>
        <w:rPr>
          <w:rFonts w:hint="eastAsia"/>
          <w:lang w:val="en-US" w:eastAsia="zh-CN"/>
        </w:rPr>
      </w:pPr>
      <w:r>
        <w:rPr>
          <w:rFonts w:hint="eastAsia"/>
          <w:lang w:val="en-US" w:eastAsia="zh-CN"/>
        </w:rPr>
        <w:t>6.简述在局域网中传输数据时，通过网卡的物理地址识别主机的过程。</w:t>
      </w:r>
    </w:p>
    <w:p>
      <w:pPr>
        <w:rPr>
          <w:rFonts w:hint="eastAsia"/>
          <w:lang w:val="en-US" w:eastAsia="zh-CN"/>
        </w:rPr>
      </w:pPr>
      <w:r>
        <w:t>网卡的物理地址（MAC地址）是保存在网卡中的全球唯一地址，通常由网卡生产厂烧入网卡的EPROM中，物理地址有48bit（6字节）的十六进制数组成。</w:t>
      </w:r>
      <w:r>
        <w:rPr>
          <w:rFonts w:hint="eastAsia"/>
          <w:lang w:val="en-US" w:eastAsia="zh-CN"/>
        </w:rPr>
        <w:t>所以每一台主机都有唯一的物理地址。</w:t>
      </w:r>
    </w:p>
    <w:p>
      <w:pPr>
        <w:rPr>
          <w:rFonts w:hint="eastAsia"/>
          <w:lang w:val="en-US" w:eastAsia="zh-CN"/>
        </w:rPr>
      </w:pPr>
      <w:r>
        <w:rPr>
          <w:rFonts w:hint="eastAsia"/>
          <w:lang w:val="en-US" w:eastAsia="zh-CN"/>
        </w:rPr>
        <w:t>7.简述交换机的主要工作过程。</w:t>
      </w:r>
    </w:p>
    <w:p>
      <w:r>
        <w:t>交换机能根据发送数据包的源地址和目的地址，接通源端口与目的端口电路，为接入交换机的任意两个网络节点提供独享的信号通路。交换机中可以同时存在多条通路，彼此独立，即使工作繁忙时每一对传输通路都可以获得较高速率。</w:t>
      </w:r>
    </w:p>
    <w:p>
      <w:pPr>
        <w:rPr>
          <w:rFonts w:hint="eastAsia"/>
          <w:lang w:val="en-US" w:eastAsia="zh-CN"/>
        </w:rPr>
      </w:pPr>
      <w:r>
        <w:rPr>
          <w:rFonts w:hint="eastAsia"/>
          <w:lang w:val="en-US" w:eastAsia="zh-CN"/>
        </w:rPr>
        <w:t>简述路由器中存储转发的思维。</w:t>
      </w:r>
    </w:p>
    <w:p>
      <w:pPr>
        <w:rPr>
          <w:rFonts w:hint="eastAsia"/>
          <w:lang w:val="en-US" w:eastAsia="zh-CN"/>
        </w:rPr>
      </w:pPr>
      <w:r>
        <w:t>在广域网中，路由器接收并存储数据包，根据信道速率、拥塞等情况自动选择路由，以最佳路径将数据包从源IP地址向目的IP地址转发数据包。</w:t>
      </w:r>
    </w:p>
    <w:p>
      <w:pPr>
        <w:rPr>
          <w:rFonts w:hint="eastAsia"/>
          <w:lang w:val="en-US" w:eastAsia="zh-CN"/>
        </w:rPr>
      </w:pPr>
      <w:r>
        <w:rPr>
          <w:rFonts w:hint="eastAsia"/>
          <w:lang w:val="en-US" w:eastAsia="zh-CN"/>
        </w:rPr>
        <w:t>简述客户机/服务器工作模式的工作过程。</w:t>
      </w:r>
    </w:p>
    <w:p>
      <w:r>
        <w:t>第一步、客户机向服务器发出服务请求</w:t>
      </w:r>
    </w:p>
    <w:p>
      <w:r>
        <w:t>第二步、服务器收到请求后，对请求进行处理</w:t>
      </w:r>
    </w:p>
    <w:p>
      <w:pPr>
        <w:rPr>
          <w:rFonts w:hint="eastAsia"/>
          <w:lang w:val="en-US" w:eastAsia="zh-CN"/>
        </w:rPr>
      </w:pPr>
      <w:r>
        <w:t>第三部、服务器将处理结果传送给客户机</w:t>
      </w:r>
    </w:p>
    <w:p>
      <w:pPr>
        <w:rPr>
          <w:rFonts w:hint="eastAsia"/>
          <w:lang w:val="en-US" w:eastAsia="zh-CN"/>
        </w:rPr>
      </w:pPr>
      <w:r>
        <w:rPr>
          <w:rFonts w:hint="eastAsia"/>
          <w:lang w:val="en-US" w:eastAsia="zh-CN"/>
        </w:rPr>
        <w:t>10.简述在Internet中，主机1向主机2发送数据包的过程。</w:t>
      </w:r>
    </w:p>
    <w:p>
      <w:pPr>
        <w:rPr>
          <w:rFonts w:hint="eastAsia"/>
          <w:lang w:val="en-US" w:eastAsia="zh-CN"/>
        </w:rPr>
      </w:pPr>
      <w:r>
        <w:rPr>
          <w:rFonts w:hint="eastAsia"/>
          <w:lang w:val="en-US" w:eastAsia="zh-CN"/>
        </w:rPr>
        <w:t>主机1的网络地址为a，主机地址为1，主机2的网络地址为b，主机地址为1。主机1向主机2发送数据包时，目的地址b1的网络地址为b，路由器根据网络地址可知网络的位置，从而决定网络的路由。</w:t>
      </w:r>
    </w:p>
    <w:p>
      <w:pPr>
        <w:rPr>
          <w:rFonts w:hint="eastAsia"/>
          <w:lang w:val="en-US" w:eastAsia="zh-CN"/>
        </w:rPr>
      </w:pPr>
      <w:r>
        <w:rPr>
          <w:rFonts w:hint="eastAsia"/>
          <w:lang w:val="en-US" w:eastAsia="zh-CN"/>
        </w:rPr>
        <w:t>11.简述DNS域名解析的过程。</w:t>
      </w:r>
    </w:p>
    <w:p>
      <w:r>
        <w:t>第一步、客户机提出域名解析请求，并将该请求发送给本地的域名服务器dns1。</w:t>
      </w:r>
    </w:p>
    <w:p>
      <w:r>
        <w:t>第二步、当dns1收到请求后，先查询本地缓存，如果有该域名的记录，则本地域名服务器直接将查询的IP返回给客户机。</w:t>
      </w:r>
    </w:p>
    <w:p>
      <w:r>
        <w:t>第三步、如果本地缓存中没有该记录，那么dns1就把请求发给根域名服务器，根域名服务器再返回给dns1一个所查询域（根的子域）的顶级域名服务器的IP地址。</w:t>
      </w:r>
    </w:p>
    <w:p>
      <w:r>
        <w:t>第四步、再向上一步返回的顶级域名服务器发送请求，接收到请求的服务器查询自己的缓存，如果没有该记录，则返回主域名服务器相关的下级域名服务器的IP地址。</w:t>
      </w:r>
    </w:p>
    <w:p>
      <w:r>
        <w:t>第五步、重复第四步，直到找到正确的记录。</w:t>
      </w:r>
    </w:p>
    <w:p>
      <w:pPr>
        <w:rPr>
          <w:rFonts w:hint="eastAsia"/>
          <w:lang w:val="en-US" w:eastAsia="zh-CN"/>
        </w:rPr>
      </w:pPr>
      <w:r>
        <w:t>第六步、dns1把返回的结果保存到缓存，以备下次使用，同时将结果返回给客户机。</w:t>
      </w:r>
    </w:p>
    <w:p>
      <w:pPr>
        <w:rPr>
          <w:rFonts w:hint="eastAsia"/>
          <w:lang w:val="en-US" w:eastAsia="zh-CN"/>
        </w:rPr>
      </w:pPr>
      <w:r>
        <w:rPr>
          <w:rFonts w:hint="eastAsia"/>
          <w:lang w:val="en-US" w:eastAsia="zh-CN"/>
        </w:rPr>
        <w:t>12.简述当计算机不能正常访问Internet时的差错过程。</w:t>
      </w:r>
    </w:p>
    <w:p>
      <w:r>
        <w:t>第一步、使用命令尝试连接本地回环地址，命令为“ping127.0.0.1”。如果失败，说明TCP/IP协议栈出错，此时需要重新安装TCP/IP。</w:t>
      </w:r>
    </w:p>
    <w:p>
      <w:r>
        <w:t>第二步、使用命令尝试连接局域网中的其它计算机的IP地址。如果失败，说明网卡出错或者网络连接被禁用，打开“网络和共享中心”窗口，检查网卡和网络连接的状况。</w:t>
      </w:r>
    </w:p>
    <w:p>
      <w:r>
        <w:t>第三步、检查本计算机的防火墙设置。在控制面板中，打开Windows防火墙，单击“打开或关闭Windows防火墙”命令，设置启用或关闭防火墙，是否阻止所有传入连接等。</w:t>
      </w:r>
    </w:p>
    <w:p>
      <w:r>
        <w:t>第四步、ipconfig/all命令，用于查看本计算机的网络的配置信息，包括网卡的物理地址、IP地址、网关地址、DNS服务器地址等。</w:t>
      </w:r>
    </w:p>
    <w:p>
      <w:r>
        <w:t>第五步、使用命令尝试连接默认网关（defaultGateway）。如果失败，说明计算机到网关之间的连接出错，需要检查物理线路。</w:t>
      </w:r>
    </w:p>
    <w:p>
      <w:r>
        <w:t>第六步、使用命令尝试连接域名服务器（DNSserver）。如果失败，说明域名服务器地址设置错误或者域名服务器出错。</w:t>
      </w:r>
    </w:p>
    <w:p>
      <w:pPr>
        <w:rPr>
          <w:rFonts w:hint="eastAsia"/>
          <w:lang w:val="en-US" w:eastAsia="zh-CN"/>
        </w:rPr>
      </w:pPr>
      <w:r>
        <w:t>第七步、当不能访问远程网站时，还可能是因为路由器设置了IP地址过滤、域名过滤等，需要进行相应设置。</w:t>
      </w:r>
    </w:p>
    <w:p>
      <w:pPr>
        <w:rPr>
          <w:rFonts w:hint="eastAsia"/>
          <w:lang w:val="en-US" w:eastAsia="zh-CN"/>
        </w:rPr>
      </w:pPr>
      <w:r>
        <w:rPr>
          <w:rFonts w:hint="eastAsia"/>
          <w:lang w:val="en-US" w:eastAsia="zh-CN"/>
        </w:rPr>
        <w:t>13.简述无线路由器包括的网络安全设置及其功能。</w:t>
      </w:r>
    </w:p>
    <w:p>
      <w:r>
        <w:t>无线路由器可以使用浏览器进行管理，一般访问管理界面的地址是http：//192.168.1.1，输入管理界面的地址，显示登录界面，默认用户名为“admin”，密码为“admin”，打开管理界面，显示路由器的连接状态。</w:t>
      </w:r>
    </w:p>
    <w:p>
      <w:r>
        <w:t>（1）设置互联网连接方式。执行“设置向导”命令，开始设置向导。</w:t>
      </w:r>
    </w:p>
    <w:p>
      <w:r>
        <w:t>1.选择上网方式。</w:t>
      </w:r>
    </w:p>
    <w:p>
      <w:r>
        <w:t>2.设定上网账号和口令，输入网络服务运营商提供的上网账号和口令。</w:t>
      </w:r>
    </w:p>
    <w:p>
      <w:r>
        <w:t>无线网络的基本设置。</w:t>
      </w:r>
    </w:p>
    <w:p>
      <w:r>
        <w:t>（3）MAC地址过滤。</w:t>
      </w:r>
    </w:p>
    <w:p>
      <w:r>
        <w:t>（4）IP地址过滤。</w:t>
      </w:r>
    </w:p>
    <w:p>
      <w:r>
        <w:t>（5）域名过滤。</w:t>
      </w:r>
    </w:p>
    <w:p>
      <w:pPr>
        <w:rPr>
          <w:rFonts w:hint="eastAsia"/>
          <w:lang w:val="en-US" w:eastAsia="zh-CN"/>
        </w:rPr>
      </w:pPr>
      <w:r>
        <w:rPr>
          <w:rFonts w:hint="eastAsia"/>
          <w:lang w:val="en-US" w:eastAsia="zh-CN"/>
        </w:rPr>
        <w:t>14.请编写图6-81所示的网页的HTML片段，超级链接指向http：//www.tust.edu.cn，图片的名字为“ding.jpg”</w:t>
      </w:r>
    </w:p>
    <w:p>
      <w:pPr>
        <w:rPr>
          <w:rFonts w:hint="eastAsia"/>
          <w:lang w:val="en-US" w:eastAsia="zh-CN"/>
        </w:rPr>
      </w:pPr>
    </w:p>
    <w:p>
      <w:pPr>
        <w:rPr>
          <w:rFonts w:hint="eastAsia"/>
          <w:lang w:val="en-US" w:eastAsia="zh-CN"/>
        </w:rPr>
      </w:pPr>
      <w:r>
        <w:rPr>
          <w:rFonts w:hint="eastAsia"/>
          <w:lang w:val="en-US" w:eastAsia="zh-CN"/>
        </w:rPr>
        <w:t>15.简述电子邮件发送和接收的过程。</w:t>
      </w:r>
    </w:p>
    <w:p>
      <w:r>
        <w:t>（1）发送方通过web浏览器或者邮件客户端编写电子邮件，其中包括收件人的电子邮件地址。</w:t>
      </w:r>
    </w:p>
    <w:p>
      <w:r>
        <w:t>（2）使用简单邮件传输协议（simple</w:t>
      </w:r>
      <w:r>
        <w:rPr>
          <w:rFonts w:hint="eastAsia"/>
          <w:lang w:val="en-US" w:eastAsia="zh-CN"/>
        </w:rPr>
        <w:t xml:space="preserve"> </w:t>
      </w:r>
      <w:r>
        <w:t>mail</w:t>
      </w:r>
      <w:r>
        <w:rPr>
          <w:rFonts w:hint="eastAsia"/>
          <w:lang w:val="en-US" w:eastAsia="zh-CN"/>
        </w:rPr>
        <w:t xml:space="preserve"> </w:t>
      </w:r>
      <w:r>
        <w:t>transfer</w:t>
      </w:r>
      <w:r>
        <w:rPr>
          <w:rFonts w:hint="eastAsia"/>
          <w:lang w:val="en-US" w:eastAsia="zh-CN"/>
        </w:rPr>
        <w:t xml:space="preserve"> </w:t>
      </w:r>
      <w:r>
        <w:t>protocol，SMTP）将邮件发送到SMTP服务器。</w:t>
      </w:r>
    </w:p>
    <w:p>
      <w:pPr>
        <w:rPr>
          <w:rFonts w:hint="eastAsia"/>
          <w:lang w:val="en-US" w:eastAsia="zh-CN"/>
        </w:rPr>
      </w:pPr>
      <w:r>
        <w:t>（3）SMTP服务器检查收件人地址，将邮件传送到收件人信箱的服务器。</w:t>
      </w:r>
    </w:p>
    <w:p>
      <w:pPr>
        <w:rPr>
          <w:rFonts w:hint="eastAsia"/>
          <w:lang w:val="en-US" w:eastAsia="zh-CN"/>
        </w:rPr>
      </w:pPr>
      <w:r>
        <w:rPr>
          <w:rFonts w:hint="eastAsia"/>
          <w:lang w:val="en-US" w:eastAsia="zh-CN"/>
        </w:rPr>
        <w:t>16.简述FTP的工作过程。</w:t>
      </w:r>
    </w:p>
    <w:p>
      <w:r>
        <w:t>（1）用户启动客户端与FTP服务器的会话，建立客户机与服务器之间的TCP控制连接（端口号21）。</w:t>
      </w:r>
    </w:p>
    <w:p>
      <w:r>
        <w:t>（2）客户端通过控制连接（端口号21）发送用户账号、密码、操作目录、上传和下载文件的命令等。</w:t>
      </w:r>
    </w:p>
    <w:p>
      <w:pPr>
        <w:rPr>
          <w:rFonts w:hint="eastAsia"/>
          <w:lang w:val="en-US" w:eastAsia="zh-CN"/>
        </w:rPr>
      </w:pPr>
      <w:r>
        <w:t>（3）当客户端要求上传或下载文件时，FTP建立数据连接（端口号20），在该数据连接上传送数据文件，文件传送完毕时关闭数据连接。</w:t>
      </w:r>
    </w:p>
    <w:p>
      <w:pPr>
        <w:rPr>
          <w:rFonts w:hint="eastAsia"/>
          <w:lang w:val="en-US" w:eastAsia="zh-CN"/>
        </w:rPr>
      </w:pPr>
      <w:r>
        <w:rPr>
          <w:rFonts w:hint="eastAsia"/>
          <w:lang w:val="en-US" w:eastAsia="zh-CN"/>
        </w:rPr>
        <w:t>17.简述远程登录Telnet的功能。</w:t>
      </w:r>
    </w:p>
    <w:p>
      <w:r>
        <w:t>远程登录（Telnet）</w:t>
      </w:r>
      <w:r>
        <w:rPr>
          <w:rFonts w:hint="eastAsia"/>
          <w:lang w:val="en-US" w:eastAsia="zh-CN"/>
        </w:rPr>
        <w:t>是</w:t>
      </w:r>
      <w:r>
        <w:t>指客户端计算机登录到远程服务器，成为服务器的远程终端，经常用于管理远程服务器。</w:t>
      </w:r>
    </w:p>
    <w:p>
      <w:pPr>
        <w:rPr>
          <w:rFonts w:hint="eastAsia"/>
          <w:lang w:val="en-US" w:eastAsia="zh-CN"/>
        </w:rPr>
      </w:pPr>
      <w:r>
        <w:rPr>
          <w:rFonts w:hint="eastAsia"/>
          <w:lang w:val="en-US" w:eastAsia="zh-CN"/>
        </w:rPr>
        <w:t>18.简述“互联网+”创新创业思维的含义。</w:t>
      </w:r>
    </w:p>
    <w:p>
      <w:pPr>
        <w:rPr>
          <w:rFonts w:hint="eastAsia"/>
          <w:lang w:val="en-US" w:eastAsia="zh-CN"/>
        </w:rPr>
      </w:pPr>
    </w:p>
    <w:p>
      <w:pPr>
        <w:pStyle w:val="4"/>
        <w:rPr>
          <w:rFonts w:hint="eastAsia"/>
          <w:lang w:val="en-US" w:eastAsia="zh-CN"/>
        </w:rPr>
      </w:pPr>
      <w:r>
        <w:rPr>
          <w:rFonts w:hint="eastAsia"/>
          <w:lang w:val="en-US" w:eastAsia="zh-CN"/>
        </w:rPr>
        <w:t>四、论述题</w:t>
      </w:r>
    </w:p>
    <w:p>
      <w:pPr>
        <w:rPr>
          <w:rFonts w:hint="eastAsia"/>
          <w:lang w:val="en-US" w:eastAsia="zh-CN"/>
        </w:rPr>
      </w:pPr>
      <w:r>
        <w:rPr>
          <w:rFonts w:hint="eastAsia"/>
          <w:lang w:val="en-US" w:eastAsia="zh-CN"/>
        </w:rPr>
        <w:t>1.叙述使用一台无线路由器连接3台台式计算机、2台笔记本电脑和多台手机组成局域网，以及共享Internet带宽的操作过程。</w:t>
      </w:r>
    </w:p>
    <w:p>
      <w:pPr>
        <w:rPr>
          <w:rFonts w:hint="eastAsia"/>
          <w:lang w:val="en-US" w:eastAsia="zh-CN"/>
        </w:rPr>
      </w:pPr>
    </w:p>
    <w:p>
      <w:pPr>
        <w:rPr>
          <w:rFonts w:hint="eastAsia"/>
          <w:lang w:val="en-US" w:eastAsia="zh-CN"/>
        </w:rPr>
      </w:pPr>
      <w:r>
        <w:rPr>
          <w:rFonts w:hint="eastAsia"/>
          <w:lang w:val="en-US" w:eastAsia="zh-CN"/>
        </w:rPr>
        <w:t>2.叙述互联网+创新创业的一般过程。</w:t>
      </w:r>
    </w:p>
    <w:p>
      <w:r>
        <w:t>（1）创新创业想法。</w:t>
      </w:r>
    </w:p>
    <w:p>
      <w:r>
        <w:t>了解工作、学习、生活的环境，了解市场需求，产生创新创业的想法。</w:t>
      </w:r>
    </w:p>
    <w:p>
      <w:r>
        <w:t>（2）市场调研。</w:t>
      </w:r>
    </w:p>
    <w:p>
      <w:r>
        <w:t>采用调查问卷、市场测试等各种方法，分析项目的可行性、利益前景等。</w:t>
      </w:r>
    </w:p>
    <w:p>
      <w:r>
        <w:t>（3）组建创业团队。</w:t>
      </w:r>
    </w:p>
    <w:p>
      <w:r>
        <w:t>创业仅凭一己之力是很难成功的，所以需要寻找志同道合的人，组建创业团队。</w:t>
      </w:r>
    </w:p>
    <w:p>
      <w:r>
        <w:t>（4）创新。</w:t>
      </w:r>
    </w:p>
    <w:p>
      <w:r>
        <w:t>从根本上来说创业就是创新，包括商业模式的创新、技术的创新、产品设计开发等。应该注意利用互联网+的思维开展创新和创业活动。</w:t>
      </w:r>
    </w:p>
    <w:p>
      <w:r>
        <w:t>（5）营销。</w:t>
      </w:r>
    </w:p>
    <w:p>
      <w:r>
        <w:t>好的产品需要出去，营销的方法包括团队营销、价值营销、渠道营销、市场营销等，可以采用多种营销手段使产品得到推广。</w:t>
      </w:r>
    </w:p>
    <w:p>
      <w:r>
        <w:t>（6）撰写创业计划书。</w:t>
      </w:r>
    </w:p>
    <w:p>
      <w:r>
        <w:t>创业计划书中需要写清楚项目概述、产品和服务特色、市场、竞争、管理、团队、财务、风险和发展规划等。</w:t>
      </w:r>
    </w:p>
    <w:p>
      <w:pPr>
        <w:numPr>
          <w:numId w:val="0"/>
        </w:numPr>
        <w:ind w:left="161" w:leftChars="0"/>
        <w:rPr>
          <w:rFonts w:hint="eastAsia" w:ascii="微软雅黑" w:hAnsi="微软雅黑" w:eastAsia="微软雅黑" w:cs="微软雅黑"/>
          <w:i w:val="0"/>
          <w:caps w:val="0"/>
          <w:color w:val="333333"/>
          <w:spacing w:val="0"/>
          <w:sz w:val="16"/>
          <w:szCs w:val="16"/>
          <w:u w:val="none"/>
          <w:lang w:val="en-US" w:eastAsia="zh-CN"/>
        </w:rPr>
      </w:pPr>
    </w:p>
    <w:p>
      <w:pPr>
        <w:rPr>
          <w:rFonts w:hint="eastAsia" w:ascii="微软雅黑" w:hAnsi="微软雅黑" w:eastAsia="微软雅黑" w:cs="微软雅黑"/>
          <w:b w:val="0"/>
          <w:i w:val="0"/>
          <w:caps w:val="0"/>
          <w:color w:val="444444"/>
          <w:spacing w:val="0"/>
          <w:sz w:val="16"/>
          <w:szCs w:val="16"/>
          <w:shd w:val="clear" w:fill="FFFFFF"/>
          <w:lang w:val="en-US" w:eastAsia="zh-CN"/>
        </w:rPr>
      </w:pPr>
      <w:r>
        <w:rPr>
          <w:rFonts w:hint="eastAsia" w:ascii="微软雅黑" w:hAnsi="微软雅黑" w:eastAsia="微软雅黑" w:cs="微软雅黑"/>
          <w:b w:val="0"/>
          <w:i w:val="0"/>
          <w:caps w:val="0"/>
          <w:color w:val="444444"/>
          <w:spacing w:val="0"/>
          <w:sz w:val="16"/>
          <w:szCs w:val="16"/>
          <w:shd w:val="clear" w:fill="FFFFFF"/>
          <w:lang w:val="en-US" w:eastAsia="zh-CN"/>
        </w:rPr>
        <w:br w:type="page"/>
      </w:r>
    </w:p>
    <w:p>
      <w:pPr>
        <w:rPr>
          <w:rFonts w:hint="eastAsia" w:ascii="微软雅黑" w:hAnsi="微软雅黑" w:eastAsia="微软雅黑" w:cs="微软雅黑"/>
          <w:b w:val="0"/>
          <w:i w:val="0"/>
          <w:caps w:val="0"/>
          <w:color w:val="444444"/>
          <w:spacing w:val="0"/>
          <w:sz w:val="16"/>
          <w:szCs w:val="16"/>
          <w:shd w:val="clear" w:fill="FFFFFF"/>
          <w:lang w:val="en-US" w:eastAsia="zh-CN"/>
        </w:rPr>
      </w:pPr>
    </w:p>
    <w:p>
      <w:pPr>
        <w:pStyle w:val="3"/>
        <w:rPr>
          <w:rFonts w:hint="eastAsia"/>
          <w:lang w:val="en-US" w:eastAsia="zh-CN"/>
        </w:rPr>
      </w:pPr>
      <w:r>
        <w:rPr>
          <w:rFonts w:hint="eastAsia"/>
          <w:lang w:val="en-US" w:eastAsia="zh-CN"/>
        </w:rPr>
        <w:t>第七章</w:t>
      </w:r>
    </w:p>
    <w:p>
      <w:pPr>
        <w:pStyle w:val="5"/>
        <w:ind w:left="161"/>
      </w:pPr>
      <w:r>
        <w:t>一、单项选择题</w:t>
      </w:r>
    </w:p>
    <w:p>
      <w:pPr>
        <w:pStyle w:val="5"/>
        <w:spacing w:before="6"/>
        <w:rPr>
          <w:sz w:val="22"/>
        </w:rPr>
      </w:pPr>
    </w:p>
    <w:p>
      <w:pPr>
        <w:pStyle w:val="5"/>
        <w:tabs>
          <w:tab w:val="left" w:pos="1001"/>
          <w:tab w:val="left" w:pos="1825"/>
          <w:tab w:val="left" w:pos="2652"/>
          <w:tab w:val="left" w:pos="3480"/>
          <w:tab w:val="left" w:pos="4305"/>
          <w:tab w:val="left" w:pos="5131"/>
          <w:tab w:val="left" w:pos="5957"/>
          <w:tab w:val="left" w:pos="6783"/>
          <w:tab w:val="left" w:pos="7494"/>
        </w:tabs>
        <w:ind w:left="161"/>
        <w:rPr>
          <w:rFonts w:ascii="Times New Roman" w:eastAsia="Times New Roman"/>
        </w:rPr>
      </w:pPr>
      <w:r>
        <w:rPr>
          <w:rFonts w:ascii="Times New Roman" w:eastAsia="Times New Roman"/>
          <w:spacing w:val="-15"/>
        </w:rPr>
        <w:t>1</w:t>
      </w:r>
      <w:r>
        <w:rPr>
          <w:spacing w:val="-15"/>
        </w:rPr>
        <w:t>．</w:t>
      </w:r>
      <w:r>
        <w:rPr>
          <w:rFonts w:ascii="Times New Roman" w:eastAsia="Times New Roman"/>
          <w:spacing w:val="-15"/>
        </w:rPr>
        <w:t>D</w:t>
      </w:r>
      <w:r>
        <w:rPr>
          <w:rFonts w:ascii="Times New Roman" w:eastAsia="Times New Roman"/>
          <w:spacing w:val="-15"/>
        </w:rPr>
        <w:tab/>
      </w:r>
      <w:r>
        <w:rPr>
          <w:rFonts w:ascii="Times New Roman" w:eastAsia="Times New Roman"/>
          <w:spacing w:val="-15"/>
        </w:rPr>
        <w:t>2</w:t>
      </w:r>
      <w:r>
        <w:rPr>
          <w:spacing w:val="-15"/>
        </w:rPr>
        <w:t>．</w:t>
      </w:r>
      <w:r>
        <w:rPr>
          <w:rFonts w:ascii="Times New Roman" w:eastAsia="Times New Roman"/>
          <w:spacing w:val="-15"/>
        </w:rPr>
        <w:t>B</w:t>
      </w:r>
      <w:r>
        <w:rPr>
          <w:rFonts w:ascii="Times New Roman" w:eastAsia="Times New Roman"/>
          <w:spacing w:val="-15"/>
        </w:rPr>
        <w:tab/>
      </w:r>
      <w:r>
        <w:rPr>
          <w:rFonts w:ascii="Times New Roman" w:eastAsia="Times New Roman"/>
          <w:spacing w:val="-15"/>
        </w:rPr>
        <w:t>3</w:t>
      </w:r>
      <w:r>
        <w:rPr>
          <w:spacing w:val="-15"/>
        </w:rPr>
        <w:t>．</w:t>
      </w:r>
      <w:r>
        <w:rPr>
          <w:rFonts w:ascii="Times New Roman" w:eastAsia="Times New Roman"/>
          <w:spacing w:val="-15"/>
        </w:rPr>
        <w:t>A</w:t>
      </w:r>
      <w:r>
        <w:rPr>
          <w:rFonts w:ascii="Times New Roman" w:eastAsia="Times New Roman"/>
          <w:spacing w:val="-15"/>
        </w:rPr>
        <w:tab/>
      </w:r>
      <w:r>
        <w:rPr>
          <w:rFonts w:ascii="Times New Roman" w:eastAsia="Times New Roman"/>
          <w:spacing w:val="-15"/>
        </w:rPr>
        <w:t>4</w:t>
      </w:r>
      <w:r>
        <w:rPr>
          <w:spacing w:val="-15"/>
        </w:rPr>
        <w:t>．</w:t>
      </w:r>
      <w:r>
        <w:rPr>
          <w:rFonts w:ascii="Times New Roman" w:eastAsia="Times New Roman"/>
          <w:spacing w:val="-15"/>
        </w:rPr>
        <w:t>C</w:t>
      </w:r>
      <w:r>
        <w:rPr>
          <w:rFonts w:ascii="Times New Roman" w:eastAsia="Times New Roman"/>
          <w:spacing w:val="-15"/>
        </w:rPr>
        <w:tab/>
      </w:r>
      <w:r>
        <w:rPr>
          <w:rFonts w:ascii="Times New Roman" w:eastAsia="Times New Roman"/>
          <w:spacing w:val="-15"/>
        </w:rPr>
        <w:t>5</w:t>
      </w:r>
      <w:r>
        <w:rPr>
          <w:spacing w:val="-15"/>
        </w:rPr>
        <w:t>．</w:t>
      </w:r>
      <w:r>
        <w:rPr>
          <w:rFonts w:ascii="Times New Roman" w:eastAsia="Times New Roman"/>
          <w:spacing w:val="-15"/>
        </w:rPr>
        <w:t>A</w:t>
      </w:r>
      <w:r>
        <w:rPr>
          <w:rFonts w:ascii="Times New Roman" w:eastAsia="Times New Roman"/>
          <w:spacing w:val="-15"/>
        </w:rPr>
        <w:tab/>
      </w:r>
      <w:r>
        <w:rPr>
          <w:rFonts w:ascii="Times New Roman" w:eastAsia="Times New Roman"/>
          <w:spacing w:val="-15"/>
        </w:rPr>
        <w:t>6</w:t>
      </w:r>
      <w:r>
        <w:rPr>
          <w:spacing w:val="-15"/>
        </w:rPr>
        <w:t>．</w:t>
      </w:r>
      <w:r>
        <w:rPr>
          <w:rFonts w:ascii="Times New Roman" w:eastAsia="Times New Roman"/>
          <w:spacing w:val="-15"/>
        </w:rPr>
        <w:t>A</w:t>
      </w:r>
      <w:r>
        <w:rPr>
          <w:rFonts w:ascii="Times New Roman" w:eastAsia="Times New Roman"/>
          <w:spacing w:val="-15"/>
        </w:rPr>
        <w:tab/>
      </w:r>
      <w:r>
        <w:rPr>
          <w:rFonts w:ascii="Times New Roman" w:eastAsia="Times New Roman"/>
          <w:spacing w:val="-15"/>
        </w:rPr>
        <w:t>7</w:t>
      </w:r>
      <w:r>
        <w:rPr>
          <w:spacing w:val="-15"/>
        </w:rPr>
        <w:t>．</w:t>
      </w:r>
      <w:r>
        <w:rPr>
          <w:rFonts w:ascii="Times New Roman" w:eastAsia="Times New Roman"/>
          <w:spacing w:val="-15"/>
        </w:rPr>
        <w:t>B</w:t>
      </w:r>
      <w:r>
        <w:rPr>
          <w:rFonts w:ascii="Times New Roman" w:eastAsia="Times New Roman"/>
          <w:spacing w:val="-15"/>
        </w:rPr>
        <w:tab/>
      </w:r>
      <w:r>
        <w:rPr>
          <w:rFonts w:ascii="Times New Roman" w:eastAsia="Times New Roman"/>
          <w:spacing w:val="-15"/>
        </w:rPr>
        <w:t>8</w:t>
      </w:r>
      <w:r>
        <w:rPr>
          <w:spacing w:val="-15"/>
        </w:rPr>
        <w:t>．</w:t>
      </w:r>
      <w:r>
        <w:rPr>
          <w:rFonts w:ascii="Times New Roman" w:eastAsia="Times New Roman"/>
          <w:spacing w:val="-15"/>
        </w:rPr>
        <w:t>A</w:t>
      </w:r>
      <w:r>
        <w:rPr>
          <w:rFonts w:ascii="Times New Roman" w:eastAsia="Times New Roman"/>
          <w:spacing w:val="-15"/>
        </w:rPr>
        <w:tab/>
      </w:r>
      <w:r>
        <w:rPr>
          <w:rFonts w:ascii="Times New Roman" w:eastAsia="Times New Roman"/>
          <w:spacing w:val="-15"/>
        </w:rPr>
        <w:t>9</w:t>
      </w:r>
      <w:r>
        <w:rPr>
          <w:spacing w:val="-15"/>
        </w:rPr>
        <w:t>．</w:t>
      </w:r>
      <w:r>
        <w:rPr>
          <w:rFonts w:ascii="Times New Roman" w:eastAsia="Times New Roman"/>
          <w:spacing w:val="-15"/>
        </w:rPr>
        <w:t>B</w:t>
      </w:r>
      <w:r>
        <w:rPr>
          <w:rFonts w:ascii="Times New Roman" w:eastAsia="Times New Roman"/>
          <w:spacing w:val="-15"/>
        </w:rPr>
        <w:tab/>
      </w:r>
      <w:r>
        <w:rPr>
          <w:rFonts w:ascii="Times New Roman" w:eastAsia="Times New Roman"/>
          <w:spacing w:val="-12"/>
        </w:rPr>
        <w:t>10</w:t>
      </w:r>
      <w:r>
        <w:rPr>
          <w:spacing w:val="-12"/>
        </w:rPr>
        <w:t>．</w:t>
      </w:r>
      <w:r>
        <w:rPr>
          <w:rFonts w:ascii="Times New Roman" w:eastAsia="Times New Roman"/>
          <w:spacing w:val="-12"/>
        </w:rPr>
        <w:t>C</w:t>
      </w:r>
    </w:p>
    <w:p>
      <w:pPr>
        <w:pStyle w:val="5"/>
        <w:rPr>
          <w:rFonts w:ascii="Times New Roman"/>
          <w:sz w:val="25"/>
        </w:rPr>
      </w:pPr>
    </w:p>
    <w:p>
      <w:pPr>
        <w:pStyle w:val="5"/>
        <w:tabs>
          <w:tab w:val="left" w:pos="964"/>
          <w:tab w:val="left" w:pos="1778"/>
          <w:tab w:val="left" w:pos="2594"/>
          <w:tab w:val="left" w:pos="3422"/>
          <w:tab w:val="left" w:pos="4239"/>
          <w:tab w:val="left" w:pos="5050"/>
          <w:tab w:val="left" w:pos="5878"/>
          <w:tab w:val="left" w:pos="6692"/>
          <w:tab w:val="left" w:pos="7506"/>
        </w:tabs>
        <w:ind w:left="161"/>
        <w:rPr>
          <w:rFonts w:ascii="Times New Roman" w:eastAsia="Times New Roman"/>
        </w:rPr>
      </w:pPr>
      <w:r>
        <w:rPr>
          <w:rFonts w:ascii="Times New Roman" w:eastAsia="Times New Roman"/>
          <w:spacing w:val="-17"/>
        </w:rPr>
        <w:t>11</w:t>
      </w:r>
      <w:r>
        <w:rPr>
          <w:spacing w:val="-17"/>
        </w:rPr>
        <w:t>．</w:t>
      </w:r>
      <w:r>
        <w:rPr>
          <w:rFonts w:ascii="Times New Roman" w:eastAsia="Times New Roman"/>
          <w:spacing w:val="-17"/>
        </w:rPr>
        <w:t>B</w:t>
      </w:r>
      <w:r>
        <w:rPr>
          <w:rFonts w:ascii="Times New Roman" w:eastAsia="Times New Roman"/>
          <w:spacing w:val="-17"/>
        </w:rPr>
        <w:tab/>
      </w:r>
      <w:r>
        <w:rPr>
          <w:rFonts w:ascii="Times New Roman" w:eastAsia="Times New Roman"/>
          <w:spacing w:val="-15"/>
        </w:rPr>
        <w:t>12</w:t>
      </w:r>
      <w:r>
        <w:rPr>
          <w:spacing w:val="-15"/>
        </w:rPr>
        <w:t>．</w:t>
      </w:r>
      <w:r>
        <w:rPr>
          <w:rFonts w:ascii="Times New Roman" w:eastAsia="Times New Roman"/>
          <w:spacing w:val="-15"/>
        </w:rPr>
        <w:t>A</w:t>
      </w:r>
      <w:r>
        <w:rPr>
          <w:rFonts w:ascii="Times New Roman" w:eastAsia="Times New Roman"/>
          <w:spacing w:val="-15"/>
        </w:rPr>
        <w:tab/>
      </w:r>
      <w:r>
        <w:rPr>
          <w:rFonts w:ascii="Times New Roman" w:eastAsia="Times New Roman"/>
          <w:spacing w:val="-15"/>
        </w:rPr>
        <w:t>13</w:t>
      </w:r>
      <w:r>
        <w:rPr>
          <w:spacing w:val="-15"/>
        </w:rPr>
        <w:t>．</w:t>
      </w:r>
      <w:r>
        <w:rPr>
          <w:rFonts w:ascii="Times New Roman" w:eastAsia="Times New Roman"/>
          <w:spacing w:val="-15"/>
        </w:rPr>
        <w:t>C</w:t>
      </w:r>
      <w:r>
        <w:rPr>
          <w:rFonts w:ascii="Times New Roman" w:eastAsia="Times New Roman"/>
          <w:spacing w:val="-15"/>
        </w:rPr>
        <w:tab/>
      </w:r>
      <w:r>
        <w:rPr>
          <w:rFonts w:ascii="Times New Roman" w:eastAsia="Times New Roman"/>
          <w:spacing w:val="-15"/>
        </w:rPr>
        <w:t>14</w:t>
      </w:r>
      <w:r>
        <w:rPr>
          <w:spacing w:val="-15"/>
        </w:rPr>
        <w:t>．</w:t>
      </w:r>
      <w:r>
        <w:rPr>
          <w:rFonts w:ascii="Times New Roman" w:eastAsia="Times New Roman"/>
          <w:spacing w:val="-15"/>
        </w:rPr>
        <w:t>D</w:t>
      </w:r>
      <w:r>
        <w:rPr>
          <w:rFonts w:ascii="Times New Roman" w:eastAsia="Times New Roman"/>
          <w:spacing w:val="-15"/>
        </w:rPr>
        <w:tab/>
      </w:r>
      <w:r>
        <w:rPr>
          <w:rFonts w:ascii="Times New Roman" w:eastAsia="Times New Roman"/>
          <w:spacing w:val="-15"/>
        </w:rPr>
        <w:t>15</w:t>
      </w:r>
      <w:r>
        <w:rPr>
          <w:spacing w:val="-15"/>
        </w:rPr>
        <w:t>．</w:t>
      </w:r>
      <w:r>
        <w:rPr>
          <w:rFonts w:ascii="Times New Roman" w:eastAsia="Times New Roman"/>
          <w:spacing w:val="-15"/>
        </w:rPr>
        <w:t>C</w:t>
      </w:r>
      <w:r>
        <w:rPr>
          <w:rFonts w:ascii="Times New Roman" w:eastAsia="Times New Roman"/>
          <w:spacing w:val="-15"/>
        </w:rPr>
        <w:tab/>
      </w:r>
      <w:r>
        <w:rPr>
          <w:rFonts w:ascii="Times New Roman" w:eastAsia="Times New Roman"/>
          <w:spacing w:val="-16"/>
        </w:rPr>
        <w:t>16</w:t>
      </w:r>
      <w:r>
        <w:rPr>
          <w:spacing w:val="-16"/>
        </w:rPr>
        <w:t>．</w:t>
      </w:r>
      <w:r>
        <w:rPr>
          <w:rFonts w:ascii="Times New Roman" w:eastAsia="Times New Roman"/>
          <w:spacing w:val="-16"/>
        </w:rPr>
        <w:t>A</w:t>
      </w:r>
      <w:r>
        <w:rPr>
          <w:rFonts w:ascii="Times New Roman" w:eastAsia="Times New Roman"/>
          <w:spacing w:val="-16"/>
        </w:rPr>
        <w:tab/>
      </w:r>
      <w:r>
        <w:rPr>
          <w:rFonts w:ascii="Times New Roman" w:eastAsia="Times New Roman"/>
          <w:spacing w:val="-15"/>
        </w:rPr>
        <w:t>17</w:t>
      </w:r>
      <w:r>
        <w:rPr>
          <w:spacing w:val="-15"/>
        </w:rPr>
        <w:t>．</w:t>
      </w:r>
      <w:r>
        <w:rPr>
          <w:rFonts w:ascii="Times New Roman" w:eastAsia="Times New Roman"/>
          <w:spacing w:val="-15"/>
        </w:rPr>
        <w:t>D</w:t>
      </w:r>
      <w:r>
        <w:rPr>
          <w:rFonts w:ascii="Times New Roman" w:eastAsia="Times New Roman"/>
          <w:spacing w:val="-15"/>
        </w:rPr>
        <w:tab/>
      </w:r>
      <w:r>
        <w:rPr>
          <w:rFonts w:ascii="Times New Roman" w:eastAsia="Times New Roman"/>
          <w:spacing w:val="-15"/>
        </w:rPr>
        <w:t>18</w:t>
      </w:r>
      <w:r>
        <w:rPr>
          <w:spacing w:val="-15"/>
        </w:rPr>
        <w:t>．</w:t>
      </w:r>
      <w:r>
        <w:rPr>
          <w:rFonts w:ascii="Times New Roman" w:eastAsia="Times New Roman"/>
          <w:spacing w:val="-15"/>
        </w:rPr>
        <w:t>B</w:t>
      </w:r>
      <w:r>
        <w:rPr>
          <w:rFonts w:ascii="Times New Roman" w:eastAsia="Times New Roman"/>
          <w:spacing w:val="-15"/>
        </w:rPr>
        <w:tab/>
      </w:r>
      <w:r>
        <w:rPr>
          <w:rFonts w:ascii="Times New Roman" w:eastAsia="Times New Roman"/>
          <w:spacing w:val="-15"/>
        </w:rPr>
        <w:t>19</w:t>
      </w:r>
      <w:r>
        <w:rPr>
          <w:spacing w:val="-15"/>
        </w:rPr>
        <w:t>．</w:t>
      </w:r>
      <w:r>
        <w:rPr>
          <w:rFonts w:ascii="Times New Roman" w:eastAsia="Times New Roman"/>
          <w:spacing w:val="-15"/>
        </w:rPr>
        <w:t>A</w:t>
      </w:r>
      <w:r>
        <w:rPr>
          <w:rFonts w:ascii="Times New Roman" w:eastAsia="Times New Roman"/>
          <w:spacing w:val="-15"/>
        </w:rPr>
        <w:tab/>
      </w:r>
      <w:r>
        <w:rPr>
          <w:rFonts w:ascii="Times New Roman" w:eastAsia="Times New Roman"/>
          <w:spacing w:val="-15"/>
        </w:rPr>
        <w:t>20</w:t>
      </w:r>
      <w:r>
        <w:rPr>
          <w:spacing w:val="-15"/>
        </w:rPr>
        <w:t>．</w:t>
      </w:r>
      <w:r>
        <w:rPr>
          <w:rFonts w:ascii="Times New Roman" w:eastAsia="Times New Roman"/>
          <w:spacing w:val="-15"/>
        </w:rPr>
        <w:t>C</w:t>
      </w:r>
    </w:p>
    <w:p>
      <w:pPr>
        <w:pStyle w:val="5"/>
        <w:spacing w:before="3"/>
        <w:rPr>
          <w:rFonts w:ascii="Times New Roman"/>
          <w:sz w:val="25"/>
        </w:rPr>
      </w:pPr>
    </w:p>
    <w:p>
      <w:pPr>
        <w:pStyle w:val="5"/>
        <w:tabs>
          <w:tab w:val="left" w:pos="969"/>
          <w:tab w:val="left" w:pos="1780"/>
          <w:tab w:val="left" w:pos="2606"/>
          <w:tab w:val="left" w:pos="3415"/>
          <w:tab w:val="left" w:pos="4227"/>
          <w:tab w:val="left" w:pos="5038"/>
          <w:tab w:val="left" w:pos="5861"/>
          <w:tab w:val="left" w:pos="6685"/>
          <w:tab w:val="left" w:pos="7496"/>
        </w:tabs>
        <w:ind w:left="161"/>
        <w:rPr>
          <w:rFonts w:ascii="Times New Roman" w:eastAsia="Times New Roman"/>
        </w:rPr>
      </w:pPr>
      <w:r>
        <w:rPr>
          <w:rFonts w:ascii="Times New Roman" w:eastAsia="Times New Roman"/>
          <w:spacing w:val="-16"/>
        </w:rPr>
        <w:t>21</w:t>
      </w:r>
      <w:r>
        <w:rPr>
          <w:spacing w:val="-16"/>
        </w:rPr>
        <w:t>．</w:t>
      </w:r>
      <w:r>
        <w:rPr>
          <w:rFonts w:ascii="Times New Roman" w:eastAsia="Times New Roman"/>
          <w:spacing w:val="-16"/>
        </w:rPr>
        <w:t>A</w:t>
      </w:r>
      <w:r>
        <w:rPr>
          <w:rFonts w:ascii="Times New Roman" w:eastAsia="Times New Roman"/>
          <w:spacing w:val="-16"/>
        </w:rPr>
        <w:tab/>
      </w:r>
      <w:r>
        <w:rPr>
          <w:rFonts w:ascii="Times New Roman" w:eastAsia="Times New Roman"/>
          <w:spacing w:val="-16"/>
        </w:rPr>
        <w:t>22</w:t>
      </w:r>
      <w:r>
        <w:rPr>
          <w:spacing w:val="-16"/>
        </w:rPr>
        <w:t>．</w:t>
      </w:r>
      <w:r>
        <w:rPr>
          <w:rFonts w:ascii="Times New Roman" w:eastAsia="Times New Roman"/>
          <w:spacing w:val="-16"/>
        </w:rPr>
        <w:t>C</w:t>
      </w:r>
      <w:r>
        <w:rPr>
          <w:rFonts w:ascii="Times New Roman" w:eastAsia="Times New Roman"/>
          <w:spacing w:val="-16"/>
        </w:rPr>
        <w:tab/>
      </w:r>
      <w:r>
        <w:rPr>
          <w:rFonts w:ascii="Times New Roman" w:eastAsia="Times New Roman"/>
          <w:spacing w:val="-16"/>
        </w:rPr>
        <w:t>23</w:t>
      </w:r>
      <w:r>
        <w:rPr>
          <w:spacing w:val="-16"/>
        </w:rPr>
        <w:t>．</w:t>
      </w:r>
      <w:r>
        <w:rPr>
          <w:rFonts w:ascii="Times New Roman" w:eastAsia="Times New Roman"/>
          <w:spacing w:val="-16"/>
        </w:rPr>
        <w:t>D</w:t>
      </w:r>
      <w:r>
        <w:rPr>
          <w:rFonts w:ascii="Times New Roman" w:eastAsia="Times New Roman"/>
          <w:spacing w:val="-16"/>
        </w:rPr>
        <w:tab/>
      </w:r>
      <w:r>
        <w:rPr>
          <w:rFonts w:ascii="Times New Roman" w:eastAsia="Times New Roman"/>
          <w:spacing w:val="-16"/>
        </w:rPr>
        <w:t>24</w:t>
      </w:r>
      <w:r>
        <w:rPr>
          <w:spacing w:val="-16"/>
        </w:rPr>
        <w:t>．</w:t>
      </w:r>
      <w:r>
        <w:rPr>
          <w:rFonts w:ascii="Times New Roman" w:eastAsia="Times New Roman"/>
          <w:spacing w:val="-16"/>
        </w:rPr>
        <w:t>B</w:t>
      </w:r>
      <w:r>
        <w:rPr>
          <w:rFonts w:ascii="Times New Roman" w:eastAsia="Times New Roman"/>
          <w:spacing w:val="-16"/>
        </w:rPr>
        <w:tab/>
      </w:r>
      <w:r>
        <w:rPr>
          <w:rFonts w:ascii="Times New Roman" w:eastAsia="Times New Roman"/>
          <w:spacing w:val="-16"/>
        </w:rPr>
        <w:t>25</w:t>
      </w:r>
      <w:r>
        <w:rPr>
          <w:spacing w:val="-16"/>
        </w:rPr>
        <w:t>．</w:t>
      </w:r>
      <w:r>
        <w:rPr>
          <w:rFonts w:ascii="Times New Roman" w:eastAsia="Times New Roman"/>
          <w:spacing w:val="-16"/>
        </w:rPr>
        <w:t>C</w:t>
      </w:r>
      <w:r>
        <w:rPr>
          <w:rFonts w:ascii="Times New Roman" w:eastAsia="Times New Roman"/>
          <w:spacing w:val="-16"/>
        </w:rPr>
        <w:tab/>
      </w:r>
      <w:r>
        <w:rPr>
          <w:rFonts w:ascii="Times New Roman" w:eastAsia="Times New Roman"/>
          <w:spacing w:val="-16"/>
        </w:rPr>
        <w:t>26</w:t>
      </w:r>
      <w:r>
        <w:rPr>
          <w:spacing w:val="-16"/>
        </w:rPr>
        <w:t>．</w:t>
      </w:r>
      <w:r>
        <w:rPr>
          <w:rFonts w:ascii="Times New Roman" w:eastAsia="Times New Roman"/>
          <w:spacing w:val="-16"/>
        </w:rPr>
        <w:t>C</w:t>
      </w:r>
      <w:r>
        <w:rPr>
          <w:rFonts w:ascii="Times New Roman" w:eastAsia="Times New Roman"/>
          <w:spacing w:val="-16"/>
        </w:rPr>
        <w:tab/>
      </w:r>
      <w:r>
        <w:rPr>
          <w:rFonts w:ascii="Times New Roman" w:eastAsia="Times New Roman"/>
          <w:spacing w:val="-16"/>
        </w:rPr>
        <w:t>27</w:t>
      </w:r>
      <w:r>
        <w:rPr>
          <w:spacing w:val="-16"/>
        </w:rPr>
        <w:t>．</w:t>
      </w:r>
      <w:r>
        <w:rPr>
          <w:rFonts w:ascii="Times New Roman" w:eastAsia="Times New Roman"/>
          <w:spacing w:val="-16"/>
        </w:rPr>
        <w:t>D</w:t>
      </w:r>
      <w:r>
        <w:rPr>
          <w:rFonts w:ascii="Times New Roman" w:eastAsia="Times New Roman"/>
          <w:spacing w:val="-16"/>
        </w:rPr>
        <w:tab/>
      </w:r>
      <w:r>
        <w:rPr>
          <w:rFonts w:ascii="Times New Roman" w:eastAsia="Times New Roman"/>
          <w:spacing w:val="-16"/>
        </w:rPr>
        <w:t>28</w:t>
      </w:r>
      <w:r>
        <w:rPr>
          <w:spacing w:val="-16"/>
        </w:rPr>
        <w:t>．</w:t>
      </w:r>
      <w:r>
        <w:rPr>
          <w:rFonts w:ascii="Times New Roman" w:eastAsia="Times New Roman"/>
          <w:spacing w:val="-16"/>
        </w:rPr>
        <w:t>D</w:t>
      </w:r>
      <w:r>
        <w:rPr>
          <w:rFonts w:ascii="Times New Roman" w:eastAsia="Times New Roman"/>
          <w:spacing w:val="-16"/>
        </w:rPr>
        <w:tab/>
      </w:r>
      <w:r>
        <w:rPr>
          <w:rFonts w:ascii="Times New Roman" w:eastAsia="Times New Roman"/>
          <w:spacing w:val="-16"/>
        </w:rPr>
        <w:t>29</w:t>
      </w:r>
      <w:r>
        <w:rPr>
          <w:spacing w:val="-16"/>
        </w:rPr>
        <w:t>．</w:t>
      </w:r>
      <w:r>
        <w:rPr>
          <w:rFonts w:ascii="Times New Roman" w:eastAsia="Times New Roman"/>
          <w:spacing w:val="-16"/>
        </w:rPr>
        <w:t>C</w:t>
      </w:r>
      <w:r>
        <w:rPr>
          <w:rFonts w:ascii="Times New Roman" w:eastAsia="Times New Roman"/>
          <w:spacing w:val="-16"/>
        </w:rPr>
        <w:tab/>
      </w:r>
      <w:r>
        <w:rPr>
          <w:rFonts w:ascii="Times New Roman" w:eastAsia="Times New Roman"/>
          <w:spacing w:val="-16"/>
        </w:rPr>
        <w:t>30</w:t>
      </w:r>
      <w:r>
        <w:rPr>
          <w:spacing w:val="-16"/>
        </w:rPr>
        <w:t>．</w:t>
      </w:r>
      <w:r>
        <w:rPr>
          <w:rFonts w:ascii="Times New Roman" w:eastAsia="Times New Roman"/>
          <w:spacing w:val="-16"/>
        </w:rPr>
        <w:t>D</w:t>
      </w:r>
    </w:p>
    <w:p>
      <w:pPr>
        <w:spacing w:after="0"/>
        <w:rPr>
          <w:rFonts w:ascii="Times New Roman" w:eastAsia="Times New Roman"/>
        </w:rPr>
        <w:sectPr>
          <w:headerReference r:id="rId9" w:type="default"/>
          <w:footerReference r:id="rId10" w:type="default"/>
          <w:pgSz w:w="10840" w:h="15090"/>
          <w:pgMar w:top="1360" w:right="1080" w:bottom="1160" w:left="1500" w:header="822" w:footer="960" w:gutter="0"/>
        </w:sectPr>
      </w:pPr>
    </w:p>
    <w:p>
      <w:pPr>
        <w:pStyle w:val="5"/>
        <w:spacing w:before="107"/>
        <w:ind w:left="161"/>
      </w:pPr>
      <w:r>
        <w:t>二、填空题</w:t>
      </w:r>
    </w:p>
    <w:p>
      <w:pPr>
        <w:pStyle w:val="5"/>
        <w:spacing w:before="6"/>
        <w:rPr>
          <w:sz w:val="22"/>
        </w:rPr>
      </w:pPr>
    </w:p>
    <w:p>
      <w:pPr>
        <w:pStyle w:val="10"/>
        <w:numPr>
          <w:ilvl w:val="0"/>
          <w:numId w:val="16"/>
        </w:numPr>
        <w:tabs>
          <w:tab w:val="left" w:pos="520"/>
          <w:tab w:val="left" w:pos="1454"/>
        </w:tabs>
        <w:spacing w:before="0" w:after="0" w:line="240" w:lineRule="auto"/>
        <w:ind w:left="519" w:right="0" w:hanging="359"/>
        <w:jc w:val="left"/>
        <w:rPr>
          <w:sz w:val="24"/>
        </w:rPr>
      </w:pPr>
      <w:r>
        <w:rPr>
          <w:spacing w:val="-5"/>
          <w:sz w:val="24"/>
        </w:rPr>
        <w:t>信</w:t>
      </w:r>
      <w:r>
        <w:rPr>
          <w:sz w:val="24"/>
        </w:rPr>
        <w:t>息</w:t>
      </w:r>
      <w:r>
        <w:rPr>
          <w:sz w:val="24"/>
        </w:rPr>
        <w:tab/>
      </w:r>
      <w:r>
        <w:rPr>
          <w:spacing w:val="-5"/>
          <w:sz w:val="24"/>
        </w:rPr>
        <w:t>信息系统</w:t>
      </w:r>
    </w:p>
    <w:p>
      <w:pPr>
        <w:pStyle w:val="5"/>
        <w:spacing w:before="8"/>
        <w:rPr>
          <w:sz w:val="22"/>
        </w:rPr>
      </w:pPr>
    </w:p>
    <w:p>
      <w:pPr>
        <w:pStyle w:val="10"/>
        <w:numPr>
          <w:ilvl w:val="0"/>
          <w:numId w:val="16"/>
        </w:numPr>
        <w:tabs>
          <w:tab w:val="left" w:pos="520"/>
          <w:tab w:val="left" w:pos="3101"/>
        </w:tabs>
        <w:spacing w:before="0" w:after="0" w:line="240" w:lineRule="auto"/>
        <w:ind w:left="519" w:right="0" w:hanging="359"/>
        <w:jc w:val="left"/>
        <w:rPr>
          <w:sz w:val="24"/>
        </w:rPr>
      </w:pPr>
      <w:r>
        <w:rPr>
          <w:spacing w:val="-5"/>
          <w:sz w:val="24"/>
        </w:rPr>
        <w:t>信息系统自身的缺</w:t>
      </w:r>
      <w:r>
        <w:rPr>
          <w:sz w:val="24"/>
        </w:rPr>
        <w:t>陷</w:t>
      </w:r>
      <w:r>
        <w:rPr>
          <w:sz w:val="24"/>
        </w:rPr>
        <w:tab/>
      </w:r>
      <w:r>
        <w:rPr>
          <w:spacing w:val="-5"/>
          <w:sz w:val="24"/>
        </w:rPr>
        <w:t>人为的威胁与攻击</w:t>
      </w:r>
    </w:p>
    <w:p>
      <w:pPr>
        <w:pStyle w:val="5"/>
        <w:spacing w:before="6"/>
        <w:rPr>
          <w:sz w:val="22"/>
        </w:rPr>
      </w:pPr>
    </w:p>
    <w:p>
      <w:pPr>
        <w:pStyle w:val="10"/>
        <w:numPr>
          <w:ilvl w:val="0"/>
          <w:numId w:val="16"/>
        </w:numPr>
        <w:tabs>
          <w:tab w:val="left" w:pos="520"/>
          <w:tab w:val="left" w:pos="1454"/>
          <w:tab w:val="left" w:pos="2748"/>
        </w:tabs>
        <w:spacing w:before="0" w:after="0" w:line="240" w:lineRule="auto"/>
        <w:ind w:left="519" w:right="0" w:hanging="359"/>
        <w:jc w:val="left"/>
        <w:rPr>
          <w:sz w:val="24"/>
        </w:rPr>
      </w:pPr>
      <w:r>
        <w:rPr>
          <w:spacing w:val="-5"/>
          <w:sz w:val="24"/>
        </w:rPr>
        <w:t>时</w:t>
      </w:r>
      <w:r>
        <w:rPr>
          <w:sz w:val="24"/>
        </w:rPr>
        <w:t>机</w:t>
      </w:r>
      <w:r>
        <w:rPr>
          <w:sz w:val="24"/>
        </w:rPr>
        <w:tab/>
      </w:r>
      <w:r>
        <w:rPr>
          <w:spacing w:val="-5"/>
          <w:sz w:val="24"/>
        </w:rPr>
        <w:t>存储介</w:t>
      </w:r>
      <w:r>
        <w:rPr>
          <w:sz w:val="24"/>
        </w:rPr>
        <w:t>质</w:t>
      </w:r>
      <w:r>
        <w:rPr>
          <w:sz w:val="24"/>
        </w:rPr>
        <w:tab/>
      </w:r>
      <w:r>
        <w:rPr>
          <w:spacing w:val="-5"/>
          <w:sz w:val="24"/>
        </w:rPr>
        <w:t>安全</w:t>
      </w:r>
    </w:p>
    <w:p>
      <w:pPr>
        <w:pStyle w:val="5"/>
        <w:spacing w:before="6"/>
        <w:rPr>
          <w:sz w:val="22"/>
        </w:rPr>
      </w:pPr>
    </w:p>
    <w:p>
      <w:pPr>
        <w:pStyle w:val="10"/>
        <w:numPr>
          <w:ilvl w:val="0"/>
          <w:numId w:val="16"/>
        </w:numPr>
        <w:tabs>
          <w:tab w:val="left" w:pos="520"/>
        </w:tabs>
        <w:spacing w:before="0" w:after="0" w:line="240" w:lineRule="auto"/>
        <w:ind w:left="519" w:right="0" w:hanging="359"/>
        <w:jc w:val="left"/>
        <w:rPr>
          <w:sz w:val="24"/>
        </w:rPr>
      </w:pPr>
      <w:r>
        <w:rPr>
          <w:spacing w:val="-5"/>
          <w:sz w:val="24"/>
        </w:rPr>
        <w:t>心跳</w:t>
      </w:r>
    </w:p>
    <w:p>
      <w:pPr>
        <w:pStyle w:val="5"/>
        <w:spacing w:before="9"/>
        <w:rPr>
          <w:sz w:val="22"/>
        </w:rPr>
      </w:pPr>
    </w:p>
    <w:p>
      <w:pPr>
        <w:pStyle w:val="10"/>
        <w:numPr>
          <w:ilvl w:val="0"/>
          <w:numId w:val="16"/>
        </w:numPr>
        <w:tabs>
          <w:tab w:val="left" w:pos="520"/>
        </w:tabs>
        <w:spacing w:before="0" w:after="0" w:line="240" w:lineRule="auto"/>
        <w:ind w:left="519" w:right="0" w:hanging="359"/>
        <w:jc w:val="left"/>
        <w:rPr>
          <w:rFonts w:ascii="Times New Roman"/>
          <w:sz w:val="24"/>
        </w:rPr>
      </w:pPr>
      <w:r>
        <w:rPr>
          <w:rFonts w:ascii="Times New Roman"/>
          <w:sz w:val="24"/>
        </w:rPr>
        <w:t>KRRF</w:t>
      </w:r>
      <w:r>
        <w:rPr>
          <w:rFonts w:ascii="Times New Roman"/>
          <w:spacing w:val="-8"/>
          <w:sz w:val="24"/>
        </w:rPr>
        <w:t xml:space="preserve"> </w:t>
      </w:r>
      <w:r>
        <w:rPr>
          <w:rFonts w:ascii="Times New Roman"/>
          <w:spacing w:val="-3"/>
          <w:sz w:val="24"/>
        </w:rPr>
        <w:t>PRUQLQK</w:t>
      </w:r>
    </w:p>
    <w:p>
      <w:pPr>
        <w:pStyle w:val="5"/>
        <w:rPr>
          <w:rFonts w:ascii="Times New Roman"/>
          <w:sz w:val="25"/>
        </w:rPr>
      </w:pPr>
    </w:p>
    <w:p>
      <w:pPr>
        <w:pStyle w:val="10"/>
        <w:numPr>
          <w:ilvl w:val="0"/>
          <w:numId w:val="16"/>
        </w:numPr>
        <w:tabs>
          <w:tab w:val="left" w:pos="520"/>
          <w:tab w:val="left" w:pos="2396"/>
        </w:tabs>
        <w:spacing w:before="0" w:after="0" w:line="240" w:lineRule="auto"/>
        <w:ind w:left="519" w:right="0" w:hanging="359"/>
        <w:jc w:val="left"/>
        <w:rPr>
          <w:sz w:val="24"/>
        </w:rPr>
      </w:pPr>
      <w:r>
        <w:rPr>
          <w:spacing w:val="-5"/>
          <w:sz w:val="24"/>
        </w:rPr>
        <w:t>对称密钥体</w:t>
      </w:r>
      <w:r>
        <w:rPr>
          <w:sz w:val="24"/>
        </w:rPr>
        <w:t>系</w:t>
      </w:r>
      <w:r>
        <w:rPr>
          <w:sz w:val="24"/>
        </w:rPr>
        <w:tab/>
      </w:r>
      <w:r>
        <w:rPr>
          <w:spacing w:val="-5"/>
          <w:sz w:val="24"/>
        </w:rPr>
        <w:t>非对称密钥体系</w:t>
      </w:r>
    </w:p>
    <w:p>
      <w:pPr>
        <w:pStyle w:val="5"/>
        <w:spacing w:before="6"/>
        <w:rPr>
          <w:sz w:val="22"/>
        </w:rPr>
      </w:pPr>
    </w:p>
    <w:p>
      <w:pPr>
        <w:pStyle w:val="10"/>
        <w:numPr>
          <w:ilvl w:val="0"/>
          <w:numId w:val="16"/>
        </w:numPr>
        <w:tabs>
          <w:tab w:val="left" w:pos="520"/>
          <w:tab w:val="left" w:pos="1925"/>
        </w:tabs>
        <w:spacing w:before="0" w:after="0" w:line="240" w:lineRule="auto"/>
        <w:ind w:left="519" w:right="0" w:hanging="359"/>
        <w:jc w:val="left"/>
        <w:rPr>
          <w:sz w:val="24"/>
        </w:rPr>
      </w:pPr>
      <w:r>
        <w:rPr>
          <w:spacing w:val="-5"/>
          <w:sz w:val="24"/>
        </w:rPr>
        <w:t>公开密</w:t>
      </w:r>
      <w:r>
        <w:rPr>
          <w:sz w:val="24"/>
        </w:rPr>
        <w:t>钥</w:t>
      </w:r>
      <w:r>
        <w:rPr>
          <w:sz w:val="24"/>
        </w:rPr>
        <w:tab/>
      </w:r>
      <w:r>
        <w:rPr>
          <w:spacing w:val="-5"/>
          <w:sz w:val="24"/>
        </w:rPr>
        <w:t>私有密钥</w:t>
      </w:r>
    </w:p>
    <w:p>
      <w:pPr>
        <w:pStyle w:val="5"/>
        <w:spacing w:before="8"/>
        <w:rPr>
          <w:sz w:val="22"/>
        </w:rPr>
      </w:pPr>
    </w:p>
    <w:p>
      <w:pPr>
        <w:pStyle w:val="10"/>
        <w:numPr>
          <w:ilvl w:val="0"/>
          <w:numId w:val="16"/>
        </w:numPr>
        <w:tabs>
          <w:tab w:val="left" w:pos="520"/>
        </w:tabs>
        <w:spacing w:before="0" w:after="0" w:line="240" w:lineRule="auto"/>
        <w:ind w:left="519" w:right="0" w:hanging="359"/>
        <w:jc w:val="left"/>
        <w:rPr>
          <w:sz w:val="24"/>
        </w:rPr>
      </w:pPr>
      <w:r>
        <w:rPr>
          <w:spacing w:val="-5"/>
          <w:sz w:val="24"/>
        </w:rPr>
        <w:t>数字证书</w:t>
      </w:r>
    </w:p>
    <w:p>
      <w:pPr>
        <w:pStyle w:val="5"/>
        <w:spacing w:before="6"/>
        <w:rPr>
          <w:sz w:val="22"/>
        </w:rPr>
      </w:pPr>
    </w:p>
    <w:p>
      <w:pPr>
        <w:pStyle w:val="10"/>
        <w:numPr>
          <w:ilvl w:val="0"/>
          <w:numId w:val="16"/>
        </w:numPr>
        <w:tabs>
          <w:tab w:val="left" w:pos="520"/>
        </w:tabs>
        <w:spacing w:before="0" w:after="0" w:line="240" w:lineRule="auto"/>
        <w:ind w:left="519" w:right="0" w:hanging="359"/>
        <w:jc w:val="left"/>
        <w:rPr>
          <w:sz w:val="24"/>
        </w:rPr>
      </w:pPr>
      <w:r>
        <w:rPr>
          <w:spacing w:val="-5"/>
          <w:sz w:val="24"/>
        </w:rPr>
        <w:t>数字证书</w:t>
      </w:r>
    </w:p>
    <w:p>
      <w:pPr>
        <w:pStyle w:val="5"/>
        <w:spacing w:before="6"/>
        <w:rPr>
          <w:sz w:val="22"/>
        </w:rPr>
      </w:pPr>
    </w:p>
    <w:p>
      <w:pPr>
        <w:pStyle w:val="10"/>
        <w:numPr>
          <w:ilvl w:val="0"/>
          <w:numId w:val="16"/>
        </w:numPr>
        <w:tabs>
          <w:tab w:val="left" w:pos="638"/>
        </w:tabs>
        <w:spacing w:before="0" w:after="0" w:line="240" w:lineRule="auto"/>
        <w:ind w:left="637" w:right="0" w:hanging="477"/>
        <w:jc w:val="left"/>
        <w:rPr>
          <w:sz w:val="24"/>
        </w:rPr>
      </w:pPr>
      <w:r>
        <w:rPr>
          <w:spacing w:val="-5"/>
          <w:sz w:val="24"/>
        </w:rPr>
        <w:t>身份认证</w:t>
      </w:r>
    </w:p>
    <w:p>
      <w:pPr>
        <w:pStyle w:val="5"/>
        <w:spacing w:before="8"/>
        <w:rPr>
          <w:sz w:val="22"/>
        </w:rPr>
      </w:pPr>
    </w:p>
    <w:p>
      <w:pPr>
        <w:pStyle w:val="10"/>
        <w:numPr>
          <w:ilvl w:val="0"/>
          <w:numId w:val="16"/>
        </w:numPr>
        <w:tabs>
          <w:tab w:val="left" w:pos="628"/>
        </w:tabs>
        <w:spacing w:before="0" w:after="0" w:line="240" w:lineRule="auto"/>
        <w:ind w:left="627" w:right="0" w:hanging="467"/>
        <w:jc w:val="left"/>
        <w:rPr>
          <w:sz w:val="24"/>
        </w:rPr>
      </w:pPr>
      <w:r>
        <w:rPr>
          <w:spacing w:val="-5"/>
          <w:sz w:val="24"/>
        </w:rPr>
        <w:t>签名识别</w:t>
      </w:r>
    </w:p>
    <w:p>
      <w:pPr>
        <w:pStyle w:val="5"/>
        <w:spacing w:before="6"/>
        <w:rPr>
          <w:sz w:val="22"/>
        </w:rPr>
      </w:pPr>
    </w:p>
    <w:p>
      <w:pPr>
        <w:pStyle w:val="10"/>
        <w:numPr>
          <w:ilvl w:val="0"/>
          <w:numId w:val="16"/>
        </w:numPr>
        <w:tabs>
          <w:tab w:val="left" w:pos="638"/>
        </w:tabs>
        <w:spacing w:before="0" w:after="0" w:line="240" w:lineRule="auto"/>
        <w:ind w:left="637" w:right="0" w:hanging="477"/>
        <w:jc w:val="left"/>
        <w:rPr>
          <w:sz w:val="24"/>
        </w:rPr>
      </w:pPr>
      <w:r>
        <w:rPr>
          <w:spacing w:val="-5"/>
          <w:sz w:val="24"/>
        </w:rPr>
        <w:t>防火墙</w:t>
      </w:r>
    </w:p>
    <w:p>
      <w:pPr>
        <w:pStyle w:val="5"/>
        <w:spacing w:before="6"/>
        <w:rPr>
          <w:sz w:val="22"/>
        </w:rPr>
      </w:pPr>
    </w:p>
    <w:p>
      <w:pPr>
        <w:pStyle w:val="10"/>
        <w:numPr>
          <w:ilvl w:val="0"/>
          <w:numId w:val="16"/>
        </w:numPr>
        <w:tabs>
          <w:tab w:val="left" w:pos="638"/>
        </w:tabs>
        <w:spacing w:before="0" w:after="0" w:line="240" w:lineRule="auto"/>
        <w:ind w:left="637" w:right="0" w:hanging="477"/>
        <w:jc w:val="left"/>
        <w:rPr>
          <w:sz w:val="24"/>
        </w:rPr>
      </w:pPr>
      <w:r>
        <w:rPr>
          <w:spacing w:val="-5"/>
          <w:sz w:val="24"/>
        </w:rPr>
        <w:t>病毒</w:t>
      </w:r>
    </w:p>
    <w:p>
      <w:pPr>
        <w:pStyle w:val="5"/>
        <w:spacing w:before="8"/>
        <w:rPr>
          <w:sz w:val="22"/>
        </w:rPr>
      </w:pPr>
    </w:p>
    <w:p>
      <w:pPr>
        <w:pStyle w:val="10"/>
        <w:numPr>
          <w:ilvl w:val="0"/>
          <w:numId w:val="16"/>
        </w:numPr>
        <w:tabs>
          <w:tab w:val="left" w:pos="638"/>
          <w:tab w:val="left" w:pos="2043"/>
        </w:tabs>
        <w:spacing w:before="0" w:after="0" w:line="240" w:lineRule="auto"/>
        <w:ind w:left="637" w:right="0" w:hanging="477"/>
        <w:jc w:val="left"/>
        <w:rPr>
          <w:sz w:val="24"/>
        </w:rPr>
      </w:pPr>
      <w:r>
        <w:rPr>
          <w:spacing w:val="-5"/>
          <w:sz w:val="24"/>
        </w:rPr>
        <w:t>网络病</w:t>
      </w:r>
      <w:r>
        <w:rPr>
          <w:sz w:val="24"/>
        </w:rPr>
        <w:t>毒</w:t>
      </w:r>
      <w:r>
        <w:rPr>
          <w:sz w:val="24"/>
        </w:rPr>
        <w:tab/>
      </w:r>
      <w:r>
        <w:rPr>
          <w:spacing w:val="-5"/>
          <w:sz w:val="24"/>
        </w:rPr>
        <w:t>文件病毒</w:t>
      </w:r>
    </w:p>
    <w:p>
      <w:pPr>
        <w:pStyle w:val="5"/>
        <w:spacing w:before="6"/>
        <w:rPr>
          <w:sz w:val="22"/>
        </w:rPr>
      </w:pPr>
    </w:p>
    <w:p>
      <w:pPr>
        <w:pStyle w:val="10"/>
        <w:numPr>
          <w:ilvl w:val="0"/>
          <w:numId w:val="16"/>
        </w:numPr>
        <w:tabs>
          <w:tab w:val="left" w:pos="638"/>
          <w:tab w:val="left" w:pos="2513"/>
        </w:tabs>
        <w:spacing w:before="0" w:after="0" w:line="240" w:lineRule="auto"/>
        <w:ind w:left="637" w:right="0" w:hanging="477"/>
        <w:jc w:val="left"/>
        <w:rPr>
          <w:sz w:val="24"/>
        </w:rPr>
      </w:pPr>
      <w:r>
        <w:rPr>
          <w:spacing w:val="-5"/>
          <w:sz w:val="24"/>
        </w:rPr>
        <w:t>预防病毒感</w:t>
      </w:r>
      <w:r>
        <w:rPr>
          <w:sz w:val="24"/>
        </w:rPr>
        <w:t>染</w:t>
      </w:r>
      <w:r>
        <w:rPr>
          <w:sz w:val="24"/>
        </w:rPr>
        <w:tab/>
      </w:r>
      <w:r>
        <w:rPr>
          <w:spacing w:val="-5"/>
          <w:sz w:val="24"/>
        </w:rPr>
        <w:t>检查和清除病毒</w:t>
      </w:r>
    </w:p>
    <w:p>
      <w:pPr>
        <w:pStyle w:val="5"/>
        <w:spacing w:before="6"/>
        <w:rPr>
          <w:sz w:val="22"/>
        </w:rPr>
      </w:pPr>
    </w:p>
    <w:p>
      <w:pPr>
        <w:pStyle w:val="10"/>
        <w:numPr>
          <w:ilvl w:val="0"/>
          <w:numId w:val="16"/>
        </w:numPr>
        <w:tabs>
          <w:tab w:val="left" w:pos="638"/>
          <w:tab w:val="left" w:pos="1808"/>
        </w:tabs>
        <w:spacing w:before="1" w:after="0" w:line="240" w:lineRule="auto"/>
        <w:ind w:left="637" w:right="0" w:hanging="477"/>
        <w:jc w:val="left"/>
        <w:rPr>
          <w:sz w:val="24"/>
        </w:rPr>
      </w:pPr>
      <w:r>
        <w:rPr>
          <w:spacing w:val="-5"/>
          <w:sz w:val="24"/>
        </w:rPr>
        <w:t>服务</w:t>
      </w:r>
      <w:r>
        <w:rPr>
          <w:sz w:val="24"/>
        </w:rPr>
        <w:t>端</w:t>
      </w:r>
      <w:r>
        <w:rPr>
          <w:sz w:val="24"/>
        </w:rPr>
        <w:tab/>
      </w:r>
      <w:r>
        <w:rPr>
          <w:spacing w:val="-5"/>
          <w:sz w:val="24"/>
        </w:rPr>
        <w:t>客户端</w:t>
      </w:r>
    </w:p>
    <w:p>
      <w:pPr>
        <w:pStyle w:val="5"/>
        <w:spacing w:before="8"/>
        <w:rPr>
          <w:sz w:val="22"/>
        </w:rPr>
      </w:pPr>
    </w:p>
    <w:p>
      <w:pPr>
        <w:pStyle w:val="10"/>
        <w:numPr>
          <w:ilvl w:val="0"/>
          <w:numId w:val="16"/>
        </w:numPr>
        <w:tabs>
          <w:tab w:val="left" w:pos="638"/>
          <w:tab w:val="left" w:pos="1808"/>
        </w:tabs>
        <w:spacing w:before="0" w:after="0" w:line="240" w:lineRule="auto"/>
        <w:ind w:left="637" w:right="0" w:hanging="477"/>
        <w:jc w:val="left"/>
        <w:rPr>
          <w:sz w:val="24"/>
        </w:rPr>
      </w:pPr>
      <w:r>
        <w:rPr>
          <w:spacing w:val="-5"/>
          <w:sz w:val="24"/>
        </w:rPr>
        <w:t>服务</w:t>
      </w:r>
      <w:r>
        <w:rPr>
          <w:sz w:val="24"/>
        </w:rPr>
        <w:t>端</w:t>
      </w:r>
      <w:r>
        <w:rPr>
          <w:sz w:val="24"/>
        </w:rPr>
        <w:tab/>
      </w:r>
      <w:r>
        <w:rPr>
          <w:spacing w:val="-5"/>
          <w:sz w:val="24"/>
        </w:rPr>
        <w:t>客户端</w:t>
      </w:r>
    </w:p>
    <w:p>
      <w:pPr>
        <w:pStyle w:val="5"/>
        <w:spacing w:before="5"/>
        <w:rPr>
          <w:sz w:val="22"/>
        </w:rPr>
      </w:pPr>
    </w:p>
    <w:p>
      <w:pPr>
        <w:pStyle w:val="10"/>
        <w:numPr>
          <w:ilvl w:val="0"/>
          <w:numId w:val="16"/>
        </w:numPr>
        <w:tabs>
          <w:tab w:val="left" w:pos="638"/>
        </w:tabs>
        <w:spacing w:before="1" w:after="0" w:line="465" w:lineRule="auto"/>
        <w:ind w:left="161" w:right="6911" w:firstLine="0"/>
        <w:jc w:val="left"/>
        <w:rPr>
          <w:sz w:val="24"/>
        </w:rPr>
      </w:pPr>
      <w:r>
        <w:rPr>
          <w:spacing w:val="-5"/>
          <w:sz w:val="24"/>
        </w:rPr>
        <w:t xml:space="preserve">黑 客 </w:t>
      </w:r>
      <w:r>
        <w:rPr>
          <w:spacing w:val="-9"/>
          <w:sz w:val="24"/>
        </w:rPr>
        <w:t>三、简答题</w:t>
      </w:r>
    </w:p>
    <w:p>
      <w:pPr>
        <w:pStyle w:val="5"/>
        <w:spacing w:line="307" w:lineRule="exact"/>
        <w:ind w:left="161"/>
      </w:pPr>
      <w:r>
        <w:t>略</w:t>
      </w:r>
    </w:p>
    <w:p>
      <w:pPr>
        <w:spacing w:after="0" w:line="307" w:lineRule="exact"/>
        <w:sectPr>
          <w:pgSz w:w="10840" w:h="15090"/>
          <w:pgMar w:top="1360" w:right="1080" w:bottom="1160" w:left="1500" w:header="822" w:footer="960" w:gutter="0"/>
        </w:sectPr>
      </w:pPr>
    </w:p>
    <w:p>
      <w:pPr>
        <w:pStyle w:val="5"/>
        <w:spacing w:before="107" w:line="465" w:lineRule="auto"/>
        <w:ind w:left="161" w:right="6865"/>
      </w:pPr>
      <w:r>
        <w:t>四、综述题略</w:t>
      </w:r>
    </w:p>
    <w:p>
      <w:pPr>
        <w:pStyle w:val="3"/>
        <w:rPr>
          <w:rFonts w:hint="eastAsia"/>
          <w:lang w:val="en-US" w:eastAsia="zh-CN"/>
        </w:rPr>
      </w:pPr>
      <w:r>
        <w:rPr>
          <w:rFonts w:hint="eastAsia"/>
          <w:lang w:val="en-US" w:eastAsia="zh-CN"/>
        </w:rPr>
        <w:br w:type="page"/>
      </w:r>
    </w:p>
    <w:p>
      <w:pPr>
        <w:pStyle w:val="3"/>
        <w:rPr>
          <w:rFonts w:hint="eastAsia"/>
          <w:lang w:val="en-US" w:eastAsia="zh-CN"/>
        </w:rPr>
      </w:pPr>
      <w:r>
        <w:rPr>
          <w:rFonts w:hint="eastAsia"/>
          <w:lang w:val="en-US" w:eastAsia="zh-CN"/>
        </w:rPr>
        <w:t>第八章</w:t>
      </w:r>
    </w:p>
    <w:tbl>
      <w:tblPr>
        <w:tblStyle w:val="8"/>
        <w:tblW w:w="8028" w:type="dxa"/>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31"/>
        <w:gridCol w:w="1607"/>
        <w:gridCol w:w="1667"/>
        <w:gridCol w:w="864"/>
        <w:gridCol w:w="812"/>
        <w:gridCol w:w="801"/>
        <w:gridCol w:w="793"/>
        <w:gridCol w:w="7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2" w:hRule="atLeast"/>
        </w:trPr>
        <w:tc>
          <w:tcPr>
            <w:tcW w:w="731" w:type="dxa"/>
          </w:tcPr>
          <w:p>
            <w:pPr>
              <w:pStyle w:val="11"/>
              <w:spacing w:before="0" w:line="275" w:lineRule="exact"/>
              <w:ind w:left="50"/>
              <w:rPr>
                <w:rFonts w:hint="eastAsia" w:ascii="宋体" w:eastAsia="宋体"/>
                <w:sz w:val="24"/>
              </w:rPr>
            </w:pPr>
            <w:r>
              <w:rPr>
                <w:rFonts w:hint="eastAsia" w:ascii="宋体" w:eastAsia="宋体"/>
                <w:sz w:val="24"/>
              </w:rPr>
              <w:t>一、</w:t>
            </w:r>
          </w:p>
        </w:tc>
        <w:tc>
          <w:tcPr>
            <w:tcW w:w="1607" w:type="dxa"/>
          </w:tcPr>
          <w:p>
            <w:pPr>
              <w:pStyle w:val="11"/>
              <w:spacing w:before="0" w:line="275" w:lineRule="exact"/>
              <w:ind w:left="108"/>
              <w:rPr>
                <w:rFonts w:hint="eastAsia" w:ascii="宋体" w:eastAsia="宋体"/>
                <w:sz w:val="24"/>
              </w:rPr>
            </w:pPr>
            <w:r>
              <w:rPr>
                <w:rFonts w:hint="eastAsia" w:ascii="宋体" w:eastAsia="宋体"/>
                <w:sz w:val="24"/>
              </w:rPr>
              <w:t>单项选择题</w:t>
            </w:r>
          </w:p>
        </w:tc>
        <w:tc>
          <w:tcPr>
            <w:tcW w:w="5690" w:type="dxa"/>
            <w:gridSpan w:val="6"/>
          </w:tcPr>
          <w:p>
            <w:pPr>
              <w:pStyle w:val="11"/>
              <w:spacing w:before="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95" w:hRule="atLeast"/>
        </w:trPr>
        <w:tc>
          <w:tcPr>
            <w:tcW w:w="731" w:type="dxa"/>
          </w:tcPr>
          <w:p>
            <w:pPr>
              <w:pStyle w:val="11"/>
              <w:ind w:left="50"/>
              <w:rPr>
                <w:sz w:val="24"/>
              </w:rPr>
            </w:pPr>
            <w:r>
              <w:rPr>
                <w:sz w:val="24"/>
              </w:rPr>
              <w:t>1</w:t>
            </w:r>
            <w:r>
              <w:rPr>
                <w:rFonts w:hint="eastAsia" w:ascii="宋体" w:eastAsia="宋体"/>
                <w:sz w:val="24"/>
              </w:rPr>
              <w:t>．</w:t>
            </w:r>
            <w:r>
              <w:rPr>
                <w:sz w:val="24"/>
              </w:rPr>
              <w:t>C</w:t>
            </w:r>
          </w:p>
        </w:tc>
        <w:tc>
          <w:tcPr>
            <w:tcW w:w="1607" w:type="dxa"/>
          </w:tcPr>
          <w:p>
            <w:pPr>
              <w:pStyle w:val="11"/>
              <w:tabs>
                <w:tab w:val="left" w:pos="981"/>
              </w:tabs>
              <w:ind w:left="143"/>
              <w:rPr>
                <w:sz w:val="24"/>
              </w:rPr>
            </w:pPr>
            <w:r>
              <w:rPr>
                <w:spacing w:val="-16"/>
                <w:sz w:val="24"/>
              </w:rPr>
              <w:t>2</w:t>
            </w:r>
            <w:r>
              <w:rPr>
                <w:rFonts w:hint="eastAsia" w:ascii="宋体" w:eastAsia="宋体"/>
                <w:spacing w:val="-16"/>
                <w:sz w:val="24"/>
              </w:rPr>
              <w:t>．</w:t>
            </w:r>
            <w:r>
              <w:rPr>
                <w:spacing w:val="-16"/>
                <w:sz w:val="24"/>
              </w:rPr>
              <w:t>D</w:t>
            </w:r>
            <w:r>
              <w:rPr>
                <w:spacing w:val="-16"/>
                <w:sz w:val="24"/>
              </w:rPr>
              <w:tab/>
            </w:r>
            <w:r>
              <w:rPr>
                <w:spacing w:val="-16"/>
                <w:sz w:val="24"/>
              </w:rPr>
              <w:t>3</w:t>
            </w:r>
            <w:r>
              <w:rPr>
                <w:rFonts w:hint="eastAsia" w:ascii="宋体" w:eastAsia="宋体"/>
                <w:spacing w:val="-16"/>
                <w:sz w:val="24"/>
              </w:rPr>
              <w:t>．</w:t>
            </w:r>
            <w:r>
              <w:rPr>
                <w:spacing w:val="-16"/>
                <w:sz w:val="24"/>
              </w:rPr>
              <w:t>B</w:t>
            </w:r>
          </w:p>
        </w:tc>
        <w:tc>
          <w:tcPr>
            <w:tcW w:w="1667" w:type="dxa"/>
          </w:tcPr>
          <w:p>
            <w:pPr>
              <w:pStyle w:val="11"/>
              <w:tabs>
                <w:tab w:val="left" w:pos="1023"/>
              </w:tabs>
              <w:ind w:left="200"/>
              <w:rPr>
                <w:sz w:val="24"/>
              </w:rPr>
            </w:pPr>
            <w:r>
              <w:rPr>
                <w:spacing w:val="-16"/>
                <w:sz w:val="24"/>
              </w:rPr>
              <w:t>4</w:t>
            </w:r>
            <w:r>
              <w:rPr>
                <w:rFonts w:hint="eastAsia" w:ascii="宋体" w:eastAsia="宋体"/>
                <w:spacing w:val="-16"/>
                <w:sz w:val="24"/>
              </w:rPr>
              <w:t>．</w:t>
            </w:r>
            <w:r>
              <w:rPr>
                <w:spacing w:val="-16"/>
                <w:sz w:val="24"/>
              </w:rPr>
              <w:t>A</w:t>
            </w:r>
            <w:r>
              <w:rPr>
                <w:spacing w:val="-16"/>
                <w:sz w:val="24"/>
              </w:rPr>
              <w:tab/>
            </w:r>
            <w:r>
              <w:rPr>
                <w:spacing w:val="-16"/>
                <w:sz w:val="24"/>
              </w:rPr>
              <w:t>5</w:t>
            </w:r>
            <w:r>
              <w:rPr>
                <w:rFonts w:hint="eastAsia" w:ascii="宋体" w:eastAsia="宋体"/>
                <w:spacing w:val="-16"/>
                <w:sz w:val="24"/>
              </w:rPr>
              <w:t>．</w:t>
            </w:r>
            <w:r>
              <w:rPr>
                <w:spacing w:val="-16"/>
                <w:sz w:val="24"/>
              </w:rPr>
              <w:t>B</w:t>
            </w:r>
          </w:p>
        </w:tc>
        <w:tc>
          <w:tcPr>
            <w:tcW w:w="864" w:type="dxa"/>
          </w:tcPr>
          <w:p>
            <w:pPr>
              <w:pStyle w:val="11"/>
              <w:ind w:left="179"/>
              <w:rPr>
                <w:sz w:val="24"/>
              </w:rPr>
            </w:pPr>
            <w:r>
              <w:rPr>
                <w:sz w:val="24"/>
              </w:rPr>
              <w:t>6</w:t>
            </w:r>
            <w:r>
              <w:rPr>
                <w:rFonts w:hint="eastAsia" w:ascii="宋体" w:eastAsia="宋体"/>
                <w:sz w:val="24"/>
              </w:rPr>
              <w:t>．</w:t>
            </w:r>
            <w:r>
              <w:rPr>
                <w:sz w:val="24"/>
              </w:rPr>
              <w:t>C</w:t>
            </w:r>
          </w:p>
        </w:tc>
        <w:tc>
          <w:tcPr>
            <w:tcW w:w="812" w:type="dxa"/>
          </w:tcPr>
          <w:p>
            <w:pPr>
              <w:pStyle w:val="11"/>
              <w:ind w:left="13" w:right="59"/>
              <w:jc w:val="center"/>
              <w:rPr>
                <w:sz w:val="24"/>
              </w:rPr>
            </w:pPr>
            <w:r>
              <w:rPr>
                <w:sz w:val="24"/>
              </w:rPr>
              <w:t>7</w:t>
            </w:r>
            <w:r>
              <w:rPr>
                <w:rFonts w:hint="eastAsia" w:ascii="宋体" w:eastAsia="宋体"/>
                <w:sz w:val="24"/>
              </w:rPr>
              <w:t>．</w:t>
            </w:r>
            <w:r>
              <w:rPr>
                <w:sz w:val="24"/>
              </w:rPr>
              <w:t>C</w:t>
            </w:r>
          </w:p>
        </w:tc>
        <w:tc>
          <w:tcPr>
            <w:tcW w:w="801" w:type="dxa"/>
          </w:tcPr>
          <w:p>
            <w:pPr>
              <w:pStyle w:val="11"/>
              <w:ind w:left="53" w:right="60"/>
              <w:jc w:val="center"/>
              <w:rPr>
                <w:sz w:val="24"/>
              </w:rPr>
            </w:pPr>
            <w:r>
              <w:rPr>
                <w:sz w:val="24"/>
              </w:rPr>
              <w:t>8</w:t>
            </w:r>
            <w:r>
              <w:rPr>
                <w:rFonts w:hint="eastAsia" w:ascii="宋体" w:eastAsia="宋体"/>
                <w:sz w:val="24"/>
              </w:rPr>
              <w:t>．</w:t>
            </w:r>
            <w:r>
              <w:rPr>
                <w:sz w:val="24"/>
              </w:rPr>
              <w:t>B</w:t>
            </w:r>
          </w:p>
        </w:tc>
        <w:tc>
          <w:tcPr>
            <w:tcW w:w="793" w:type="dxa"/>
          </w:tcPr>
          <w:p>
            <w:pPr>
              <w:pStyle w:val="11"/>
              <w:ind w:right="121"/>
              <w:jc w:val="right"/>
              <w:rPr>
                <w:sz w:val="24"/>
              </w:rPr>
            </w:pPr>
            <w:r>
              <w:rPr>
                <w:sz w:val="24"/>
              </w:rPr>
              <w:t>9</w:t>
            </w:r>
            <w:r>
              <w:rPr>
                <w:rFonts w:hint="eastAsia" w:ascii="宋体" w:eastAsia="宋体"/>
                <w:sz w:val="24"/>
              </w:rPr>
              <w:t>．</w:t>
            </w:r>
            <w:r>
              <w:rPr>
                <w:sz w:val="24"/>
              </w:rPr>
              <w:t>D</w:t>
            </w:r>
          </w:p>
        </w:tc>
        <w:tc>
          <w:tcPr>
            <w:tcW w:w="753" w:type="dxa"/>
          </w:tcPr>
          <w:p>
            <w:pPr>
              <w:pStyle w:val="11"/>
              <w:ind w:right="48"/>
              <w:jc w:val="right"/>
              <w:rPr>
                <w:sz w:val="24"/>
              </w:rPr>
            </w:pPr>
            <w:r>
              <w:rPr>
                <w:sz w:val="24"/>
              </w:rPr>
              <w:t>10</w:t>
            </w:r>
            <w:r>
              <w:rPr>
                <w:rFonts w:hint="eastAsia" w:ascii="宋体" w:eastAsia="宋体"/>
                <w:sz w:val="24"/>
              </w:rPr>
              <w:t>．</w:t>
            </w:r>
            <w:r>
              <w:rPr>
                <w:sz w:val="24"/>
              </w:rPr>
              <w:t>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036" w:hRule="atLeast"/>
        </w:trPr>
        <w:tc>
          <w:tcPr>
            <w:tcW w:w="731" w:type="dxa"/>
          </w:tcPr>
          <w:p>
            <w:pPr>
              <w:pStyle w:val="11"/>
              <w:ind w:left="50"/>
              <w:rPr>
                <w:sz w:val="24"/>
              </w:rPr>
            </w:pPr>
            <w:r>
              <w:rPr>
                <w:sz w:val="24"/>
              </w:rPr>
              <w:t>11</w:t>
            </w:r>
            <w:r>
              <w:rPr>
                <w:rFonts w:hint="eastAsia" w:ascii="宋体" w:eastAsia="宋体"/>
                <w:sz w:val="24"/>
              </w:rPr>
              <w:t>．</w:t>
            </w:r>
            <w:r>
              <w:rPr>
                <w:sz w:val="24"/>
              </w:rPr>
              <w:t>D</w:t>
            </w:r>
          </w:p>
          <w:p>
            <w:pPr>
              <w:pStyle w:val="11"/>
              <w:spacing w:before="8"/>
              <w:rPr>
                <w:rFonts w:ascii="宋体"/>
                <w:b/>
                <w:sz w:val="22"/>
              </w:rPr>
            </w:pPr>
          </w:p>
          <w:p>
            <w:pPr>
              <w:pStyle w:val="11"/>
              <w:spacing w:before="0" w:line="288" w:lineRule="exact"/>
              <w:ind w:left="50"/>
              <w:rPr>
                <w:rFonts w:hint="eastAsia" w:ascii="宋体" w:eastAsia="宋体"/>
                <w:sz w:val="24"/>
              </w:rPr>
            </w:pPr>
            <w:r>
              <w:rPr>
                <w:rFonts w:hint="eastAsia" w:ascii="宋体" w:eastAsia="宋体"/>
                <w:sz w:val="24"/>
              </w:rPr>
              <w:t>二、</w:t>
            </w:r>
          </w:p>
        </w:tc>
        <w:tc>
          <w:tcPr>
            <w:tcW w:w="1607" w:type="dxa"/>
          </w:tcPr>
          <w:p>
            <w:pPr>
              <w:pStyle w:val="11"/>
              <w:tabs>
                <w:tab w:val="left" w:pos="923"/>
              </w:tabs>
              <w:ind w:left="122"/>
              <w:rPr>
                <w:sz w:val="24"/>
              </w:rPr>
            </w:pPr>
            <w:r>
              <w:rPr>
                <w:spacing w:val="-19"/>
                <w:sz w:val="24"/>
              </w:rPr>
              <w:t>12</w:t>
            </w:r>
            <w:r>
              <w:rPr>
                <w:rFonts w:hint="eastAsia" w:ascii="宋体" w:eastAsia="宋体"/>
                <w:spacing w:val="-19"/>
                <w:sz w:val="24"/>
              </w:rPr>
              <w:t>．</w:t>
            </w:r>
            <w:r>
              <w:rPr>
                <w:spacing w:val="-19"/>
                <w:sz w:val="24"/>
              </w:rPr>
              <w:t>C</w:t>
            </w:r>
            <w:r>
              <w:rPr>
                <w:spacing w:val="-19"/>
                <w:sz w:val="24"/>
              </w:rPr>
              <w:tab/>
            </w:r>
            <w:r>
              <w:rPr>
                <w:spacing w:val="-19"/>
                <w:sz w:val="24"/>
              </w:rPr>
              <w:t>13</w:t>
            </w:r>
            <w:r>
              <w:rPr>
                <w:rFonts w:hint="eastAsia" w:ascii="宋体" w:eastAsia="宋体"/>
                <w:spacing w:val="-19"/>
                <w:sz w:val="24"/>
              </w:rPr>
              <w:t>．</w:t>
            </w:r>
            <w:r>
              <w:rPr>
                <w:spacing w:val="-19"/>
                <w:sz w:val="24"/>
              </w:rPr>
              <w:t>C</w:t>
            </w:r>
          </w:p>
          <w:p>
            <w:pPr>
              <w:pStyle w:val="11"/>
              <w:spacing w:before="8"/>
              <w:rPr>
                <w:rFonts w:ascii="宋体"/>
                <w:b/>
                <w:sz w:val="22"/>
              </w:rPr>
            </w:pPr>
          </w:p>
          <w:p>
            <w:pPr>
              <w:pStyle w:val="11"/>
              <w:spacing w:before="0" w:line="288" w:lineRule="exact"/>
              <w:ind w:left="108"/>
              <w:rPr>
                <w:rFonts w:hint="eastAsia" w:ascii="宋体" w:eastAsia="宋体"/>
                <w:sz w:val="24"/>
              </w:rPr>
            </w:pPr>
            <w:r>
              <w:rPr>
                <w:rFonts w:hint="eastAsia" w:ascii="宋体" w:eastAsia="宋体"/>
                <w:sz w:val="24"/>
              </w:rPr>
              <w:t>填空题</w:t>
            </w:r>
          </w:p>
        </w:tc>
        <w:tc>
          <w:tcPr>
            <w:tcW w:w="1667" w:type="dxa"/>
          </w:tcPr>
          <w:p>
            <w:pPr>
              <w:pStyle w:val="11"/>
              <w:tabs>
                <w:tab w:val="left" w:pos="915"/>
              </w:tabs>
              <w:ind w:left="114"/>
              <w:rPr>
                <w:sz w:val="24"/>
              </w:rPr>
            </w:pPr>
            <w:r>
              <w:rPr>
                <w:spacing w:val="-19"/>
                <w:sz w:val="24"/>
              </w:rPr>
              <w:t>14</w:t>
            </w:r>
            <w:r>
              <w:rPr>
                <w:rFonts w:hint="eastAsia" w:ascii="宋体" w:eastAsia="宋体"/>
                <w:spacing w:val="-19"/>
                <w:sz w:val="24"/>
              </w:rPr>
              <w:t>．</w:t>
            </w:r>
            <w:r>
              <w:rPr>
                <w:spacing w:val="-19"/>
                <w:sz w:val="24"/>
              </w:rPr>
              <w:t>C</w:t>
            </w:r>
            <w:r>
              <w:rPr>
                <w:spacing w:val="-19"/>
                <w:sz w:val="24"/>
              </w:rPr>
              <w:tab/>
            </w:r>
            <w:r>
              <w:rPr>
                <w:spacing w:val="-19"/>
                <w:sz w:val="24"/>
              </w:rPr>
              <w:t>15</w:t>
            </w:r>
            <w:r>
              <w:rPr>
                <w:rFonts w:hint="eastAsia" w:ascii="宋体" w:eastAsia="宋体"/>
                <w:spacing w:val="-19"/>
                <w:sz w:val="24"/>
              </w:rPr>
              <w:t>．</w:t>
            </w:r>
            <w:r>
              <w:rPr>
                <w:spacing w:val="-19"/>
                <w:sz w:val="24"/>
              </w:rPr>
              <w:t>C</w:t>
            </w:r>
          </w:p>
        </w:tc>
        <w:tc>
          <w:tcPr>
            <w:tcW w:w="864" w:type="dxa"/>
          </w:tcPr>
          <w:p>
            <w:pPr>
              <w:pStyle w:val="11"/>
              <w:ind w:left="165"/>
              <w:rPr>
                <w:sz w:val="24"/>
              </w:rPr>
            </w:pPr>
            <w:r>
              <w:rPr>
                <w:sz w:val="24"/>
              </w:rPr>
              <w:t>16</w:t>
            </w:r>
            <w:r>
              <w:rPr>
                <w:rFonts w:hint="eastAsia" w:ascii="宋体" w:eastAsia="宋体"/>
                <w:sz w:val="24"/>
              </w:rPr>
              <w:t>．</w:t>
            </w:r>
            <w:r>
              <w:rPr>
                <w:sz w:val="24"/>
              </w:rPr>
              <w:t>D</w:t>
            </w:r>
          </w:p>
        </w:tc>
        <w:tc>
          <w:tcPr>
            <w:tcW w:w="812" w:type="dxa"/>
          </w:tcPr>
          <w:p>
            <w:pPr>
              <w:pStyle w:val="11"/>
              <w:ind w:left="58" w:right="59"/>
              <w:jc w:val="center"/>
              <w:rPr>
                <w:sz w:val="24"/>
              </w:rPr>
            </w:pPr>
            <w:r>
              <w:rPr>
                <w:sz w:val="24"/>
              </w:rPr>
              <w:t>17</w:t>
            </w:r>
            <w:r>
              <w:rPr>
                <w:rFonts w:hint="eastAsia" w:ascii="宋体" w:eastAsia="宋体"/>
                <w:sz w:val="24"/>
              </w:rPr>
              <w:t>．</w:t>
            </w:r>
            <w:r>
              <w:rPr>
                <w:sz w:val="24"/>
              </w:rPr>
              <w:t>D</w:t>
            </w:r>
          </w:p>
        </w:tc>
        <w:tc>
          <w:tcPr>
            <w:tcW w:w="801" w:type="dxa"/>
          </w:tcPr>
          <w:p>
            <w:pPr>
              <w:pStyle w:val="11"/>
              <w:ind w:left="59" w:right="60"/>
              <w:jc w:val="center"/>
              <w:rPr>
                <w:sz w:val="24"/>
              </w:rPr>
            </w:pPr>
            <w:r>
              <w:rPr>
                <w:sz w:val="24"/>
              </w:rPr>
              <w:t>18</w:t>
            </w:r>
            <w:r>
              <w:rPr>
                <w:rFonts w:hint="eastAsia" w:ascii="宋体" w:eastAsia="宋体"/>
                <w:sz w:val="24"/>
              </w:rPr>
              <w:t>．</w:t>
            </w:r>
            <w:r>
              <w:rPr>
                <w:sz w:val="24"/>
              </w:rPr>
              <w:t>C</w:t>
            </w:r>
          </w:p>
        </w:tc>
        <w:tc>
          <w:tcPr>
            <w:tcW w:w="793" w:type="dxa"/>
          </w:tcPr>
          <w:p>
            <w:pPr>
              <w:pStyle w:val="11"/>
              <w:ind w:right="108"/>
              <w:jc w:val="right"/>
              <w:rPr>
                <w:sz w:val="24"/>
              </w:rPr>
            </w:pPr>
            <w:r>
              <w:rPr>
                <w:sz w:val="24"/>
              </w:rPr>
              <w:t>19</w:t>
            </w:r>
            <w:r>
              <w:rPr>
                <w:rFonts w:hint="eastAsia" w:ascii="宋体" w:eastAsia="宋体"/>
                <w:sz w:val="24"/>
              </w:rPr>
              <w:t>．</w:t>
            </w:r>
            <w:r>
              <w:rPr>
                <w:sz w:val="24"/>
              </w:rPr>
              <w:t>C</w:t>
            </w:r>
          </w:p>
        </w:tc>
        <w:tc>
          <w:tcPr>
            <w:tcW w:w="753" w:type="dxa"/>
          </w:tcPr>
          <w:p>
            <w:pPr>
              <w:pStyle w:val="11"/>
              <w:ind w:right="49"/>
              <w:jc w:val="right"/>
              <w:rPr>
                <w:sz w:val="24"/>
              </w:rPr>
            </w:pPr>
            <w:r>
              <w:rPr>
                <w:sz w:val="24"/>
              </w:rPr>
              <w:t>20</w:t>
            </w:r>
            <w:r>
              <w:rPr>
                <w:rFonts w:hint="eastAsia" w:ascii="宋体" w:eastAsia="宋体"/>
                <w:sz w:val="24"/>
              </w:rPr>
              <w:t>．</w:t>
            </w:r>
            <w:r>
              <w:rPr>
                <w:sz w:val="24"/>
              </w:rPr>
              <w:t>A</w:t>
            </w:r>
          </w:p>
        </w:tc>
      </w:tr>
    </w:tbl>
    <w:p>
      <w:pPr>
        <w:pStyle w:val="5"/>
        <w:spacing w:before="7"/>
        <w:rPr>
          <w:b/>
          <w:sz w:val="16"/>
        </w:rPr>
      </w:pPr>
    </w:p>
    <w:p>
      <w:pPr>
        <w:pStyle w:val="10"/>
        <w:numPr>
          <w:ilvl w:val="0"/>
          <w:numId w:val="17"/>
        </w:numPr>
        <w:tabs>
          <w:tab w:val="left" w:pos="520"/>
        </w:tabs>
        <w:spacing w:before="74" w:after="0" w:line="240" w:lineRule="auto"/>
        <w:ind w:left="519" w:right="0" w:hanging="359"/>
        <w:jc w:val="left"/>
        <w:rPr>
          <w:sz w:val="24"/>
        </w:rPr>
      </w:pPr>
      <w:r>
        <w:rPr>
          <w:spacing w:val="-5"/>
          <w:sz w:val="24"/>
        </w:rPr>
        <w:t>数据库</w:t>
      </w:r>
    </w:p>
    <w:p>
      <w:pPr>
        <w:pStyle w:val="5"/>
        <w:spacing w:before="6"/>
        <w:rPr>
          <w:sz w:val="22"/>
        </w:rPr>
      </w:pPr>
    </w:p>
    <w:p>
      <w:pPr>
        <w:pStyle w:val="10"/>
        <w:numPr>
          <w:ilvl w:val="0"/>
          <w:numId w:val="17"/>
        </w:numPr>
        <w:tabs>
          <w:tab w:val="left" w:pos="520"/>
        </w:tabs>
        <w:spacing w:before="0" w:after="0" w:line="240" w:lineRule="auto"/>
        <w:ind w:left="519" w:right="0" w:hanging="359"/>
        <w:jc w:val="left"/>
        <w:rPr>
          <w:sz w:val="24"/>
        </w:rPr>
      </w:pPr>
      <w:r>
        <w:rPr>
          <w:spacing w:val="-5"/>
          <w:sz w:val="24"/>
        </w:rPr>
        <w:t>数据库管理系统</w:t>
      </w:r>
    </w:p>
    <w:p>
      <w:pPr>
        <w:pStyle w:val="5"/>
        <w:spacing w:before="8"/>
        <w:rPr>
          <w:sz w:val="22"/>
        </w:rPr>
      </w:pPr>
    </w:p>
    <w:p>
      <w:pPr>
        <w:pStyle w:val="10"/>
        <w:numPr>
          <w:ilvl w:val="0"/>
          <w:numId w:val="17"/>
        </w:numPr>
        <w:tabs>
          <w:tab w:val="left" w:pos="520"/>
        </w:tabs>
        <w:spacing w:before="1" w:after="0" w:line="240" w:lineRule="auto"/>
        <w:ind w:left="519" w:right="0" w:hanging="359"/>
        <w:jc w:val="left"/>
        <w:rPr>
          <w:sz w:val="24"/>
        </w:rPr>
      </w:pPr>
      <w:r>
        <w:rPr>
          <w:spacing w:val="-5"/>
          <w:sz w:val="24"/>
        </w:rPr>
        <w:t>关系</w:t>
      </w:r>
    </w:p>
    <w:p>
      <w:pPr>
        <w:pStyle w:val="5"/>
        <w:spacing w:before="6"/>
        <w:rPr>
          <w:sz w:val="22"/>
        </w:rPr>
      </w:pPr>
    </w:p>
    <w:p>
      <w:pPr>
        <w:pStyle w:val="10"/>
        <w:numPr>
          <w:ilvl w:val="0"/>
          <w:numId w:val="17"/>
        </w:numPr>
        <w:tabs>
          <w:tab w:val="left" w:pos="520"/>
          <w:tab w:val="left" w:pos="1572"/>
          <w:tab w:val="left" w:pos="2631"/>
        </w:tabs>
        <w:spacing w:before="0" w:after="0" w:line="240" w:lineRule="auto"/>
        <w:ind w:left="519" w:right="0" w:hanging="359"/>
        <w:jc w:val="left"/>
        <w:rPr>
          <w:sz w:val="24"/>
        </w:rPr>
      </w:pPr>
      <w:r>
        <w:rPr>
          <w:spacing w:val="-5"/>
          <w:sz w:val="24"/>
        </w:rPr>
        <w:t>一对</w:t>
      </w:r>
      <w:r>
        <w:rPr>
          <w:sz w:val="24"/>
        </w:rPr>
        <w:t>一</w:t>
      </w:r>
      <w:r>
        <w:rPr>
          <w:sz w:val="24"/>
        </w:rPr>
        <w:tab/>
      </w:r>
      <w:r>
        <w:rPr>
          <w:spacing w:val="-5"/>
          <w:sz w:val="24"/>
        </w:rPr>
        <w:t>一对</w:t>
      </w:r>
      <w:r>
        <w:rPr>
          <w:sz w:val="24"/>
        </w:rPr>
        <w:t>多</w:t>
      </w:r>
      <w:r>
        <w:rPr>
          <w:sz w:val="24"/>
        </w:rPr>
        <w:tab/>
      </w:r>
      <w:r>
        <w:rPr>
          <w:spacing w:val="-5"/>
          <w:sz w:val="24"/>
        </w:rPr>
        <w:t>多对多</w:t>
      </w:r>
    </w:p>
    <w:p>
      <w:pPr>
        <w:pStyle w:val="5"/>
        <w:spacing w:before="5"/>
        <w:rPr>
          <w:sz w:val="22"/>
        </w:rPr>
      </w:pPr>
    </w:p>
    <w:p>
      <w:pPr>
        <w:pStyle w:val="10"/>
        <w:numPr>
          <w:ilvl w:val="0"/>
          <w:numId w:val="17"/>
        </w:numPr>
        <w:tabs>
          <w:tab w:val="left" w:pos="520"/>
        </w:tabs>
        <w:spacing w:before="1" w:after="0" w:line="240" w:lineRule="auto"/>
        <w:ind w:left="519" w:right="0" w:hanging="359"/>
        <w:jc w:val="left"/>
        <w:rPr>
          <w:sz w:val="24"/>
        </w:rPr>
      </w:pPr>
      <w:r>
        <w:rPr>
          <w:spacing w:val="-5"/>
          <w:sz w:val="24"/>
        </w:rPr>
        <w:t>多对多</w:t>
      </w:r>
    </w:p>
    <w:p>
      <w:pPr>
        <w:pStyle w:val="5"/>
        <w:spacing w:before="8"/>
        <w:rPr>
          <w:sz w:val="22"/>
        </w:rPr>
      </w:pPr>
    </w:p>
    <w:p>
      <w:pPr>
        <w:pStyle w:val="10"/>
        <w:numPr>
          <w:ilvl w:val="0"/>
          <w:numId w:val="17"/>
        </w:numPr>
        <w:tabs>
          <w:tab w:val="left" w:pos="520"/>
          <w:tab w:val="left" w:pos="2043"/>
        </w:tabs>
        <w:spacing w:before="0" w:after="0" w:line="240" w:lineRule="auto"/>
        <w:ind w:left="519" w:right="0" w:hanging="359"/>
        <w:jc w:val="left"/>
        <w:rPr>
          <w:sz w:val="24"/>
        </w:rPr>
      </w:pPr>
      <w:r>
        <w:rPr>
          <w:spacing w:val="-5"/>
          <w:sz w:val="24"/>
        </w:rPr>
        <w:t>实体完整</w:t>
      </w:r>
      <w:r>
        <w:rPr>
          <w:sz w:val="24"/>
        </w:rPr>
        <w:t>性</w:t>
      </w:r>
      <w:r>
        <w:rPr>
          <w:sz w:val="24"/>
        </w:rPr>
        <w:tab/>
      </w:r>
      <w:r>
        <w:rPr>
          <w:spacing w:val="-5"/>
          <w:sz w:val="24"/>
        </w:rPr>
        <w:t>参照完整性</w:t>
      </w:r>
    </w:p>
    <w:p>
      <w:pPr>
        <w:pStyle w:val="5"/>
        <w:spacing w:before="5"/>
        <w:rPr>
          <w:sz w:val="22"/>
        </w:rPr>
      </w:pPr>
    </w:p>
    <w:p>
      <w:pPr>
        <w:pStyle w:val="10"/>
        <w:numPr>
          <w:ilvl w:val="0"/>
          <w:numId w:val="17"/>
        </w:numPr>
        <w:tabs>
          <w:tab w:val="left" w:pos="520"/>
          <w:tab w:val="left" w:pos="2278"/>
        </w:tabs>
        <w:spacing w:before="1" w:after="0" w:line="240" w:lineRule="auto"/>
        <w:ind w:left="519" w:right="0" w:hanging="359"/>
        <w:jc w:val="left"/>
        <w:rPr>
          <w:sz w:val="24"/>
        </w:rPr>
      </w:pPr>
      <w:r>
        <w:rPr>
          <w:spacing w:val="-5"/>
          <w:sz w:val="24"/>
        </w:rPr>
        <w:t>数据定义语</w:t>
      </w:r>
      <w:r>
        <w:rPr>
          <w:sz w:val="24"/>
        </w:rPr>
        <w:t>言</w:t>
      </w:r>
      <w:r>
        <w:rPr>
          <w:sz w:val="24"/>
        </w:rPr>
        <w:tab/>
      </w:r>
      <w:r>
        <w:rPr>
          <w:spacing w:val="-5"/>
          <w:sz w:val="24"/>
        </w:rPr>
        <w:t>数据处理语言</w:t>
      </w:r>
    </w:p>
    <w:p>
      <w:pPr>
        <w:pStyle w:val="5"/>
        <w:spacing w:before="5"/>
        <w:rPr>
          <w:sz w:val="22"/>
        </w:rPr>
      </w:pPr>
    </w:p>
    <w:p>
      <w:pPr>
        <w:pStyle w:val="10"/>
        <w:numPr>
          <w:ilvl w:val="0"/>
          <w:numId w:val="17"/>
        </w:numPr>
        <w:tabs>
          <w:tab w:val="left" w:pos="520"/>
        </w:tabs>
        <w:spacing w:before="0" w:after="0" w:line="240" w:lineRule="auto"/>
        <w:ind w:left="519" w:right="0" w:hanging="359"/>
        <w:jc w:val="left"/>
        <w:rPr>
          <w:rFonts w:ascii="Times New Roman"/>
          <w:sz w:val="24"/>
        </w:rPr>
      </w:pPr>
      <w:r>
        <w:rPr>
          <w:rFonts w:ascii="Times New Roman"/>
          <w:spacing w:val="-3"/>
          <w:sz w:val="24"/>
        </w:rPr>
        <w:t>ORDER</w:t>
      </w:r>
      <w:r>
        <w:rPr>
          <w:rFonts w:ascii="Times New Roman"/>
          <w:spacing w:val="-1"/>
          <w:sz w:val="24"/>
        </w:rPr>
        <w:t xml:space="preserve"> </w:t>
      </w:r>
      <w:r>
        <w:rPr>
          <w:rFonts w:ascii="Times New Roman"/>
          <w:spacing w:val="-3"/>
          <w:sz w:val="24"/>
        </w:rPr>
        <w:t>BY</w:t>
      </w:r>
    </w:p>
    <w:p>
      <w:pPr>
        <w:pStyle w:val="5"/>
        <w:spacing w:before="3"/>
        <w:rPr>
          <w:rFonts w:ascii="Times New Roman"/>
          <w:sz w:val="25"/>
        </w:rPr>
      </w:pPr>
    </w:p>
    <w:p>
      <w:pPr>
        <w:pStyle w:val="10"/>
        <w:numPr>
          <w:ilvl w:val="0"/>
          <w:numId w:val="17"/>
        </w:numPr>
        <w:tabs>
          <w:tab w:val="left" w:pos="520"/>
        </w:tabs>
        <w:spacing w:before="1" w:after="0" w:line="240" w:lineRule="auto"/>
        <w:ind w:left="519" w:right="0" w:hanging="359"/>
        <w:jc w:val="left"/>
        <w:rPr>
          <w:rFonts w:ascii="Times New Roman"/>
          <w:sz w:val="24"/>
        </w:rPr>
      </w:pPr>
      <w:r>
        <w:rPr>
          <w:rFonts w:ascii="Times New Roman"/>
          <w:spacing w:val="-3"/>
          <w:sz w:val="24"/>
        </w:rPr>
        <w:t>GROUP</w:t>
      </w:r>
      <w:r>
        <w:rPr>
          <w:rFonts w:ascii="Times New Roman"/>
          <w:spacing w:val="-10"/>
          <w:sz w:val="24"/>
        </w:rPr>
        <w:t xml:space="preserve"> </w:t>
      </w:r>
      <w:r>
        <w:rPr>
          <w:rFonts w:ascii="Times New Roman"/>
          <w:spacing w:val="-3"/>
          <w:sz w:val="24"/>
        </w:rPr>
        <w:t>BY</w:t>
      </w:r>
    </w:p>
    <w:p>
      <w:pPr>
        <w:pStyle w:val="5"/>
        <w:rPr>
          <w:rFonts w:ascii="Times New Roman"/>
          <w:sz w:val="25"/>
        </w:rPr>
      </w:pPr>
    </w:p>
    <w:p>
      <w:pPr>
        <w:pStyle w:val="5"/>
        <w:ind w:left="161"/>
      </w:pPr>
      <w:r>
        <w:t>报表</w:t>
      </w:r>
    </w:p>
    <w:p>
      <w:pPr>
        <w:pStyle w:val="5"/>
        <w:spacing w:before="6"/>
        <w:rPr>
          <w:sz w:val="22"/>
        </w:rPr>
      </w:pPr>
    </w:p>
    <w:p>
      <w:pPr>
        <w:pStyle w:val="5"/>
        <w:tabs>
          <w:tab w:val="left" w:pos="950"/>
        </w:tabs>
        <w:spacing w:line="465" w:lineRule="auto"/>
        <w:ind w:left="161" w:right="6592"/>
      </w:pPr>
      <w:r>
        <w:rPr>
          <w:spacing w:val="-5"/>
        </w:rPr>
        <w:t>三</w:t>
      </w:r>
      <w:r>
        <w:t>、</w:t>
      </w:r>
      <w:r>
        <w:tab/>
      </w:r>
      <w:r>
        <w:rPr>
          <w:spacing w:val="-5"/>
        </w:rPr>
        <w:t>简答</w:t>
      </w:r>
      <w:r>
        <w:rPr>
          <w:spacing w:val="-21"/>
        </w:rPr>
        <w:t>题</w:t>
      </w:r>
      <w:r>
        <w:t>略</w:t>
      </w:r>
    </w:p>
    <w:p>
      <w:pPr>
        <w:spacing w:after="0" w:line="465" w:lineRule="auto"/>
        <w:sectPr>
          <w:headerReference r:id="rId11" w:type="default"/>
          <w:footerReference r:id="rId12" w:type="default"/>
          <w:pgSz w:w="10840" w:h="15090"/>
          <w:pgMar w:top="1360" w:right="1080" w:bottom="1160" w:left="1500" w:header="822" w:footer="960" w:gutter="0"/>
        </w:sectPr>
      </w:pPr>
    </w:p>
    <w:p>
      <w:pPr>
        <w:pStyle w:val="3"/>
        <w:rPr>
          <w:rFonts w:hint="eastAsia"/>
          <w:lang w:val="en-US" w:eastAsia="zh-CN"/>
        </w:rPr>
      </w:pPr>
      <w:r>
        <w:rPr>
          <w:rFonts w:hint="eastAsia"/>
          <w:lang w:val="en-US" w:eastAsia="zh-CN"/>
        </w:rPr>
        <w:br w:type="page"/>
      </w:r>
    </w:p>
    <w:p>
      <w:pPr>
        <w:pStyle w:val="3"/>
        <w:rPr>
          <w:rFonts w:hint="eastAsia"/>
          <w:lang w:val="en-US" w:eastAsia="zh-CN"/>
        </w:rPr>
      </w:pPr>
      <w:r>
        <w:rPr>
          <w:rFonts w:hint="eastAsia"/>
          <w:lang w:val="en-US" w:eastAsia="zh-CN"/>
        </w:rPr>
        <w:t>第九章</w:t>
      </w:r>
    </w:p>
    <w:p>
      <w:pPr>
        <w:pStyle w:val="5"/>
        <w:spacing w:before="1" w:after="1"/>
        <w:rPr>
          <w:b/>
          <w:sz w:val="20"/>
        </w:rPr>
      </w:pPr>
    </w:p>
    <w:tbl>
      <w:tblPr>
        <w:tblStyle w:val="8"/>
        <w:tblW w:w="8024" w:type="dxa"/>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674"/>
        <w:gridCol w:w="704"/>
        <w:gridCol w:w="804"/>
        <w:gridCol w:w="809"/>
        <w:gridCol w:w="826"/>
        <w:gridCol w:w="824"/>
        <w:gridCol w:w="812"/>
        <w:gridCol w:w="811"/>
        <w:gridCol w:w="7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027" w:hRule="atLeast"/>
        </w:trPr>
        <w:tc>
          <w:tcPr>
            <w:tcW w:w="1674" w:type="dxa"/>
          </w:tcPr>
          <w:p>
            <w:pPr>
              <w:pStyle w:val="11"/>
              <w:spacing w:before="0" w:line="275" w:lineRule="exact"/>
              <w:ind w:left="50" w:right="-29"/>
              <w:rPr>
                <w:rFonts w:hint="eastAsia" w:ascii="宋体" w:eastAsia="宋体"/>
                <w:sz w:val="24"/>
              </w:rPr>
            </w:pPr>
            <w:r>
              <w:rPr>
                <w:rFonts w:hint="eastAsia" w:ascii="宋体" w:eastAsia="宋体"/>
                <w:spacing w:val="-7"/>
                <w:sz w:val="24"/>
              </w:rPr>
              <w:t>一、单项选择题</w:t>
            </w:r>
          </w:p>
          <w:p>
            <w:pPr>
              <w:pStyle w:val="11"/>
              <w:spacing w:before="5"/>
              <w:rPr>
                <w:rFonts w:ascii="宋体"/>
                <w:b/>
                <w:sz w:val="22"/>
              </w:rPr>
            </w:pPr>
          </w:p>
          <w:p>
            <w:pPr>
              <w:pStyle w:val="11"/>
              <w:tabs>
                <w:tab w:val="left" w:pos="874"/>
              </w:tabs>
              <w:spacing w:before="1"/>
              <w:ind w:left="50"/>
              <w:rPr>
                <w:sz w:val="24"/>
              </w:rPr>
            </w:pPr>
            <w:r>
              <w:rPr>
                <w:spacing w:val="-15"/>
                <w:sz w:val="24"/>
              </w:rPr>
              <w:t>1</w:t>
            </w:r>
            <w:r>
              <w:rPr>
                <w:rFonts w:hint="eastAsia" w:ascii="宋体" w:eastAsia="宋体"/>
                <w:spacing w:val="-15"/>
                <w:sz w:val="24"/>
              </w:rPr>
              <w:t>．</w:t>
            </w:r>
            <w:r>
              <w:rPr>
                <w:spacing w:val="-15"/>
                <w:sz w:val="24"/>
              </w:rPr>
              <w:t>B</w:t>
            </w:r>
            <w:r>
              <w:rPr>
                <w:spacing w:val="-15"/>
                <w:sz w:val="24"/>
              </w:rPr>
              <w:tab/>
            </w:r>
            <w:r>
              <w:rPr>
                <w:spacing w:val="-15"/>
                <w:sz w:val="24"/>
              </w:rPr>
              <w:t>2</w:t>
            </w:r>
            <w:r>
              <w:rPr>
                <w:rFonts w:hint="eastAsia" w:ascii="宋体" w:eastAsia="宋体"/>
                <w:spacing w:val="-15"/>
                <w:sz w:val="24"/>
              </w:rPr>
              <w:t>．</w:t>
            </w:r>
            <w:r>
              <w:rPr>
                <w:spacing w:val="-15"/>
                <w:sz w:val="24"/>
              </w:rPr>
              <w:t>C</w:t>
            </w:r>
          </w:p>
        </w:tc>
        <w:tc>
          <w:tcPr>
            <w:tcW w:w="704" w:type="dxa"/>
          </w:tcPr>
          <w:p>
            <w:pPr>
              <w:pStyle w:val="11"/>
              <w:spacing w:before="0"/>
              <w:rPr>
                <w:rFonts w:ascii="宋体"/>
                <w:b/>
                <w:sz w:val="28"/>
              </w:rPr>
            </w:pPr>
          </w:p>
          <w:p>
            <w:pPr>
              <w:pStyle w:val="11"/>
              <w:spacing w:before="203"/>
              <w:ind w:left="28"/>
              <w:rPr>
                <w:sz w:val="24"/>
              </w:rPr>
            </w:pPr>
            <w:r>
              <w:rPr>
                <w:sz w:val="24"/>
              </w:rPr>
              <w:t>3</w:t>
            </w:r>
            <w:r>
              <w:rPr>
                <w:rFonts w:hint="eastAsia" w:ascii="宋体" w:eastAsia="宋体"/>
                <w:sz w:val="24"/>
              </w:rPr>
              <w:t>．</w:t>
            </w:r>
            <w:r>
              <w:rPr>
                <w:sz w:val="24"/>
              </w:rPr>
              <w:t>A</w:t>
            </w:r>
          </w:p>
        </w:tc>
        <w:tc>
          <w:tcPr>
            <w:tcW w:w="804" w:type="dxa"/>
          </w:tcPr>
          <w:p>
            <w:pPr>
              <w:pStyle w:val="11"/>
              <w:spacing w:before="0"/>
              <w:rPr>
                <w:rFonts w:ascii="宋体"/>
                <w:b/>
                <w:sz w:val="28"/>
              </w:rPr>
            </w:pPr>
          </w:p>
          <w:p>
            <w:pPr>
              <w:pStyle w:val="11"/>
              <w:spacing w:before="203"/>
              <w:ind w:left="151"/>
              <w:rPr>
                <w:sz w:val="24"/>
              </w:rPr>
            </w:pPr>
            <w:r>
              <w:rPr>
                <w:sz w:val="24"/>
              </w:rPr>
              <w:t>4</w:t>
            </w:r>
            <w:r>
              <w:rPr>
                <w:rFonts w:hint="eastAsia" w:ascii="宋体" w:eastAsia="宋体"/>
                <w:sz w:val="24"/>
              </w:rPr>
              <w:t>．</w:t>
            </w:r>
            <w:r>
              <w:rPr>
                <w:sz w:val="24"/>
              </w:rPr>
              <w:t>C</w:t>
            </w:r>
          </w:p>
        </w:tc>
        <w:tc>
          <w:tcPr>
            <w:tcW w:w="809" w:type="dxa"/>
          </w:tcPr>
          <w:p>
            <w:pPr>
              <w:pStyle w:val="11"/>
              <w:spacing w:before="0"/>
              <w:rPr>
                <w:rFonts w:ascii="宋体"/>
                <w:b/>
                <w:sz w:val="28"/>
              </w:rPr>
            </w:pPr>
          </w:p>
          <w:p>
            <w:pPr>
              <w:pStyle w:val="11"/>
              <w:spacing w:before="203"/>
              <w:ind w:right="154"/>
              <w:jc w:val="right"/>
              <w:rPr>
                <w:sz w:val="24"/>
              </w:rPr>
            </w:pPr>
            <w:r>
              <w:rPr>
                <w:sz w:val="24"/>
              </w:rPr>
              <w:t>5</w:t>
            </w:r>
            <w:r>
              <w:rPr>
                <w:rFonts w:hint="eastAsia" w:ascii="宋体" w:eastAsia="宋体"/>
                <w:sz w:val="24"/>
              </w:rPr>
              <w:t>．</w:t>
            </w:r>
            <w:r>
              <w:rPr>
                <w:sz w:val="24"/>
              </w:rPr>
              <w:t>B</w:t>
            </w:r>
          </w:p>
        </w:tc>
        <w:tc>
          <w:tcPr>
            <w:tcW w:w="826" w:type="dxa"/>
          </w:tcPr>
          <w:p>
            <w:pPr>
              <w:pStyle w:val="11"/>
              <w:spacing w:before="0"/>
              <w:rPr>
                <w:rFonts w:ascii="宋体"/>
                <w:b/>
                <w:sz w:val="28"/>
              </w:rPr>
            </w:pPr>
          </w:p>
          <w:p>
            <w:pPr>
              <w:pStyle w:val="11"/>
              <w:spacing w:before="203"/>
              <w:ind w:left="67" w:right="19"/>
              <w:jc w:val="center"/>
              <w:rPr>
                <w:sz w:val="24"/>
              </w:rPr>
            </w:pPr>
            <w:r>
              <w:rPr>
                <w:sz w:val="24"/>
              </w:rPr>
              <w:t>6</w:t>
            </w:r>
            <w:r>
              <w:rPr>
                <w:rFonts w:hint="eastAsia" w:ascii="宋体" w:eastAsia="宋体"/>
                <w:sz w:val="24"/>
              </w:rPr>
              <w:t>．</w:t>
            </w:r>
            <w:r>
              <w:rPr>
                <w:sz w:val="24"/>
              </w:rPr>
              <w:t>A</w:t>
            </w:r>
          </w:p>
        </w:tc>
        <w:tc>
          <w:tcPr>
            <w:tcW w:w="824" w:type="dxa"/>
          </w:tcPr>
          <w:p>
            <w:pPr>
              <w:pStyle w:val="11"/>
              <w:spacing w:before="0"/>
              <w:rPr>
                <w:rFonts w:ascii="宋体"/>
                <w:b/>
                <w:sz w:val="28"/>
              </w:rPr>
            </w:pPr>
          </w:p>
          <w:p>
            <w:pPr>
              <w:pStyle w:val="11"/>
              <w:spacing w:before="203"/>
              <w:ind w:left="68" w:right="32"/>
              <w:jc w:val="center"/>
              <w:rPr>
                <w:sz w:val="24"/>
              </w:rPr>
            </w:pPr>
            <w:r>
              <w:rPr>
                <w:sz w:val="24"/>
              </w:rPr>
              <w:t>7</w:t>
            </w:r>
            <w:r>
              <w:rPr>
                <w:rFonts w:hint="eastAsia" w:ascii="宋体" w:eastAsia="宋体"/>
                <w:sz w:val="24"/>
              </w:rPr>
              <w:t>．</w:t>
            </w:r>
            <w:r>
              <w:rPr>
                <w:sz w:val="24"/>
              </w:rPr>
              <w:t>C</w:t>
            </w:r>
          </w:p>
        </w:tc>
        <w:tc>
          <w:tcPr>
            <w:tcW w:w="812" w:type="dxa"/>
          </w:tcPr>
          <w:p>
            <w:pPr>
              <w:pStyle w:val="11"/>
              <w:spacing w:before="0"/>
              <w:rPr>
                <w:rFonts w:ascii="宋体"/>
                <w:b/>
                <w:sz w:val="28"/>
              </w:rPr>
            </w:pPr>
          </w:p>
          <w:p>
            <w:pPr>
              <w:pStyle w:val="11"/>
              <w:spacing w:before="203"/>
              <w:ind w:right="136"/>
              <w:jc w:val="right"/>
              <w:rPr>
                <w:sz w:val="24"/>
              </w:rPr>
            </w:pPr>
            <w:r>
              <w:rPr>
                <w:sz w:val="24"/>
              </w:rPr>
              <w:t>8</w:t>
            </w:r>
            <w:r>
              <w:rPr>
                <w:rFonts w:hint="eastAsia" w:ascii="宋体" w:eastAsia="宋体"/>
                <w:sz w:val="24"/>
              </w:rPr>
              <w:t>．</w:t>
            </w:r>
            <w:r>
              <w:rPr>
                <w:sz w:val="24"/>
              </w:rPr>
              <w:t>C</w:t>
            </w:r>
          </w:p>
        </w:tc>
        <w:tc>
          <w:tcPr>
            <w:tcW w:w="811" w:type="dxa"/>
          </w:tcPr>
          <w:p>
            <w:pPr>
              <w:pStyle w:val="11"/>
              <w:spacing w:before="0"/>
              <w:rPr>
                <w:rFonts w:ascii="宋体"/>
                <w:b/>
                <w:sz w:val="28"/>
              </w:rPr>
            </w:pPr>
          </w:p>
          <w:p>
            <w:pPr>
              <w:pStyle w:val="11"/>
              <w:spacing w:before="203"/>
              <w:ind w:left="147" w:right="48"/>
              <w:jc w:val="center"/>
              <w:rPr>
                <w:sz w:val="24"/>
              </w:rPr>
            </w:pPr>
            <w:r>
              <w:rPr>
                <w:sz w:val="24"/>
              </w:rPr>
              <w:t>9</w:t>
            </w:r>
            <w:r>
              <w:rPr>
                <w:rFonts w:hint="eastAsia" w:ascii="宋体" w:eastAsia="宋体"/>
                <w:sz w:val="24"/>
              </w:rPr>
              <w:t>．</w:t>
            </w:r>
            <w:r>
              <w:rPr>
                <w:sz w:val="24"/>
              </w:rPr>
              <w:t>A</w:t>
            </w:r>
          </w:p>
        </w:tc>
        <w:tc>
          <w:tcPr>
            <w:tcW w:w="760" w:type="dxa"/>
          </w:tcPr>
          <w:p>
            <w:pPr>
              <w:pStyle w:val="11"/>
              <w:spacing w:before="0"/>
              <w:rPr>
                <w:rFonts w:ascii="宋体"/>
                <w:b/>
                <w:sz w:val="28"/>
              </w:rPr>
            </w:pPr>
          </w:p>
          <w:p>
            <w:pPr>
              <w:pStyle w:val="11"/>
              <w:spacing w:before="203"/>
              <w:ind w:left="62"/>
              <w:jc w:val="center"/>
              <w:rPr>
                <w:sz w:val="24"/>
              </w:rPr>
            </w:pPr>
            <w:r>
              <w:rPr>
                <w:sz w:val="24"/>
              </w:rPr>
              <w:t>10</w:t>
            </w:r>
            <w:r>
              <w:rPr>
                <w:rFonts w:hint="eastAsia" w:ascii="宋体" w:eastAsia="宋体"/>
                <w:sz w:val="24"/>
              </w:rPr>
              <w:t>．</w:t>
            </w:r>
            <w:r>
              <w:rPr>
                <w:sz w:val="24"/>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99" w:hRule="atLeast"/>
        </w:trPr>
        <w:tc>
          <w:tcPr>
            <w:tcW w:w="1674" w:type="dxa"/>
          </w:tcPr>
          <w:p>
            <w:pPr>
              <w:pStyle w:val="11"/>
              <w:tabs>
                <w:tab w:val="left" w:pos="863"/>
              </w:tabs>
              <w:ind w:left="50"/>
              <w:rPr>
                <w:sz w:val="24"/>
              </w:rPr>
            </w:pPr>
            <w:r>
              <w:rPr>
                <w:spacing w:val="-19"/>
                <w:sz w:val="24"/>
              </w:rPr>
              <w:t>11</w:t>
            </w:r>
            <w:r>
              <w:rPr>
                <w:rFonts w:hint="eastAsia" w:ascii="宋体" w:eastAsia="宋体"/>
                <w:spacing w:val="-19"/>
                <w:sz w:val="24"/>
              </w:rPr>
              <w:t>．</w:t>
            </w:r>
            <w:r>
              <w:rPr>
                <w:spacing w:val="-19"/>
                <w:sz w:val="24"/>
              </w:rPr>
              <w:t>D</w:t>
            </w:r>
            <w:r>
              <w:rPr>
                <w:spacing w:val="-19"/>
                <w:sz w:val="24"/>
              </w:rPr>
              <w:tab/>
            </w:r>
            <w:r>
              <w:rPr>
                <w:spacing w:val="-16"/>
                <w:sz w:val="24"/>
              </w:rPr>
              <w:t>12</w:t>
            </w:r>
            <w:r>
              <w:rPr>
                <w:rFonts w:hint="eastAsia" w:ascii="宋体" w:eastAsia="宋体"/>
                <w:spacing w:val="-16"/>
                <w:sz w:val="24"/>
              </w:rPr>
              <w:t>．</w:t>
            </w:r>
            <w:r>
              <w:rPr>
                <w:spacing w:val="-16"/>
                <w:sz w:val="24"/>
              </w:rPr>
              <w:t>B</w:t>
            </w:r>
          </w:p>
        </w:tc>
        <w:tc>
          <w:tcPr>
            <w:tcW w:w="704" w:type="dxa"/>
          </w:tcPr>
          <w:p>
            <w:pPr>
              <w:pStyle w:val="11"/>
              <w:rPr>
                <w:sz w:val="24"/>
              </w:rPr>
            </w:pPr>
            <w:r>
              <w:rPr>
                <w:sz w:val="24"/>
              </w:rPr>
              <w:t>13</w:t>
            </w:r>
            <w:r>
              <w:rPr>
                <w:rFonts w:hint="eastAsia" w:ascii="宋体" w:eastAsia="宋体"/>
                <w:sz w:val="24"/>
              </w:rPr>
              <w:t>．</w:t>
            </w:r>
            <w:r>
              <w:rPr>
                <w:sz w:val="24"/>
              </w:rPr>
              <w:t>A</w:t>
            </w:r>
          </w:p>
        </w:tc>
        <w:tc>
          <w:tcPr>
            <w:tcW w:w="804" w:type="dxa"/>
          </w:tcPr>
          <w:p>
            <w:pPr>
              <w:pStyle w:val="11"/>
              <w:ind w:left="110"/>
              <w:rPr>
                <w:sz w:val="24"/>
              </w:rPr>
            </w:pPr>
            <w:r>
              <w:rPr>
                <w:sz w:val="24"/>
              </w:rPr>
              <w:t>14</w:t>
            </w:r>
            <w:r>
              <w:rPr>
                <w:rFonts w:hint="eastAsia" w:ascii="宋体" w:eastAsia="宋体"/>
                <w:sz w:val="24"/>
              </w:rPr>
              <w:t>．</w:t>
            </w:r>
            <w:r>
              <w:rPr>
                <w:sz w:val="24"/>
              </w:rPr>
              <w:t>C</w:t>
            </w:r>
          </w:p>
        </w:tc>
        <w:tc>
          <w:tcPr>
            <w:tcW w:w="809" w:type="dxa"/>
          </w:tcPr>
          <w:p>
            <w:pPr>
              <w:pStyle w:val="11"/>
              <w:ind w:right="111"/>
              <w:jc w:val="right"/>
              <w:rPr>
                <w:sz w:val="24"/>
              </w:rPr>
            </w:pPr>
            <w:r>
              <w:rPr>
                <w:sz w:val="24"/>
              </w:rPr>
              <w:t>15</w:t>
            </w:r>
            <w:r>
              <w:rPr>
                <w:rFonts w:hint="eastAsia" w:ascii="宋体" w:eastAsia="宋体"/>
                <w:sz w:val="24"/>
              </w:rPr>
              <w:t>．</w:t>
            </w:r>
            <w:r>
              <w:rPr>
                <w:sz w:val="24"/>
              </w:rPr>
              <w:t>B</w:t>
            </w:r>
          </w:p>
        </w:tc>
        <w:tc>
          <w:tcPr>
            <w:tcW w:w="826" w:type="dxa"/>
          </w:tcPr>
          <w:p>
            <w:pPr>
              <w:pStyle w:val="11"/>
              <w:ind w:left="67" w:right="64"/>
              <w:jc w:val="center"/>
              <w:rPr>
                <w:sz w:val="24"/>
              </w:rPr>
            </w:pPr>
            <w:r>
              <w:rPr>
                <w:sz w:val="24"/>
              </w:rPr>
              <w:t>16</w:t>
            </w:r>
            <w:r>
              <w:rPr>
                <w:rFonts w:hint="eastAsia" w:ascii="宋体" w:eastAsia="宋体"/>
                <w:sz w:val="24"/>
              </w:rPr>
              <w:t>．</w:t>
            </w:r>
            <w:r>
              <w:rPr>
                <w:sz w:val="24"/>
              </w:rPr>
              <w:t>D</w:t>
            </w:r>
          </w:p>
        </w:tc>
        <w:tc>
          <w:tcPr>
            <w:tcW w:w="824" w:type="dxa"/>
          </w:tcPr>
          <w:p>
            <w:pPr>
              <w:pStyle w:val="11"/>
              <w:ind w:left="68" w:right="61"/>
              <w:jc w:val="center"/>
              <w:rPr>
                <w:sz w:val="24"/>
              </w:rPr>
            </w:pPr>
            <w:r>
              <w:rPr>
                <w:sz w:val="24"/>
              </w:rPr>
              <w:t>17</w:t>
            </w:r>
            <w:r>
              <w:rPr>
                <w:rFonts w:hint="eastAsia" w:ascii="宋体" w:eastAsia="宋体"/>
                <w:sz w:val="24"/>
              </w:rPr>
              <w:t>．</w:t>
            </w:r>
            <w:r>
              <w:rPr>
                <w:sz w:val="24"/>
              </w:rPr>
              <w:t>D</w:t>
            </w:r>
          </w:p>
        </w:tc>
        <w:tc>
          <w:tcPr>
            <w:tcW w:w="812" w:type="dxa"/>
          </w:tcPr>
          <w:p>
            <w:pPr>
              <w:pStyle w:val="11"/>
              <w:ind w:right="109"/>
              <w:jc w:val="right"/>
              <w:rPr>
                <w:sz w:val="24"/>
              </w:rPr>
            </w:pPr>
            <w:r>
              <w:rPr>
                <w:sz w:val="24"/>
              </w:rPr>
              <w:t>18</w:t>
            </w:r>
            <w:r>
              <w:rPr>
                <w:rFonts w:hint="eastAsia" w:ascii="宋体" w:eastAsia="宋体"/>
                <w:sz w:val="24"/>
              </w:rPr>
              <w:t>．</w:t>
            </w:r>
            <w:r>
              <w:rPr>
                <w:sz w:val="24"/>
              </w:rPr>
              <w:t>B</w:t>
            </w:r>
          </w:p>
        </w:tc>
        <w:tc>
          <w:tcPr>
            <w:tcW w:w="811" w:type="dxa"/>
          </w:tcPr>
          <w:p>
            <w:pPr>
              <w:pStyle w:val="11"/>
              <w:ind w:left="68" w:right="48"/>
              <w:jc w:val="center"/>
              <w:rPr>
                <w:sz w:val="24"/>
              </w:rPr>
            </w:pPr>
            <w:r>
              <w:rPr>
                <w:sz w:val="24"/>
              </w:rPr>
              <w:t>19</w:t>
            </w:r>
            <w:r>
              <w:rPr>
                <w:rFonts w:hint="eastAsia" w:ascii="宋体" w:eastAsia="宋体"/>
                <w:sz w:val="24"/>
              </w:rPr>
              <w:t>．</w:t>
            </w:r>
            <w:r>
              <w:rPr>
                <w:sz w:val="24"/>
              </w:rPr>
              <w:t>A</w:t>
            </w:r>
          </w:p>
        </w:tc>
        <w:tc>
          <w:tcPr>
            <w:tcW w:w="760" w:type="dxa"/>
          </w:tcPr>
          <w:p>
            <w:pPr>
              <w:pStyle w:val="11"/>
              <w:ind w:left="74"/>
              <w:jc w:val="center"/>
              <w:rPr>
                <w:sz w:val="24"/>
              </w:rPr>
            </w:pPr>
            <w:r>
              <w:rPr>
                <w:sz w:val="24"/>
              </w:rPr>
              <w:t>20</w:t>
            </w:r>
            <w:r>
              <w:rPr>
                <w:rFonts w:hint="eastAsia" w:ascii="宋体" w:eastAsia="宋体"/>
                <w:sz w:val="24"/>
              </w:rPr>
              <w:t>．</w:t>
            </w:r>
            <w:r>
              <w:rPr>
                <w:sz w:val="24"/>
              </w:rPr>
              <w: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785" w:hRule="atLeast"/>
        </w:trPr>
        <w:tc>
          <w:tcPr>
            <w:tcW w:w="1674" w:type="dxa"/>
          </w:tcPr>
          <w:p>
            <w:pPr>
              <w:pStyle w:val="11"/>
              <w:spacing w:before="128"/>
              <w:ind w:left="50"/>
              <w:rPr>
                <w:rFonts w:hint="eastAsia" w:ascii="宋体" w:eastAsia="宋体"/>
                <w:sz w:val="24"/>
              </w:rPr>
            </w:pPr>
            <w:r>
              <w:rPr>
                <w:rFonts w:hint="eastAsia" w:ascii="宋体" w:eastAsia="宋体"/>
                <w:sz w:val="24"/>
              </w:rPr>
              <w:t>二、填空题</w:t>
            </w:r>
          </w:p>
          <w:p>
            <w:pPr>
              <w:pStyle w:val="11"/>
              <w:spacing w:before="6" w:line="590" w:lineRule="atLeast"/>
              <w:ind w:left="50" w:right="513"/>
              <w:rPr>
                <w:rFonts w:hint="eastAsia" w:ascii="宋体" w:eastAsia="宋体"/>
                <w:sz w:val="24"/>
              </w:rPr>
            </w:pPr>
            <w:r>
              <w:rPr>
                <w:sz w:val="24"/>
              </w:rPr>
              <w:t>1</w:t>
            </w:r>
            <w:r>
              <w:rPr>
                <w:rFonts w:hint="eastAsia" w:ascii="宋体" w:eastAsia="宋体"/>
                <w:sz w:val="24"/>
              </w:rPr>
              <w:t>．</w:t>
            </w:r>
            <w:r>
              <w:rPr>
                <w:sz w:val="24"/>
              </w:rPr>
              <w:t>.docx 2</w:t>
            </w:r>
            <w:r>
              <w:rPr>
                <w:rFonts w:hint="eastAsia" w:ascii="宋体" w:eastAsia="宋体"/>
                <w:sz w:val="24"/>
              </w:rPr>
              <w:t>．分节符</w:t>
            </w:r>
          </w:p>
        </w:tc>
        <w:tc>
          <w:tcPr>
            <w:tcW w:w="6350" w:type="dxa"/>
            <w:gridSpan w:val="8"/>
            <w:vMerge w:val="restart"/>
          </w:tcPr>
          <w:p>
            <w:pPr>
              <w:pStyle w:val="11"/>
              <w:spacing w:before="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788" w:hRule="atLeast"/>
        </w:trPr>
        <w:tc>
          <w:tcPr>
            <w:tcW w:w="1674" w:type="dxa"/>
          </w:tcPr>
          <w:p>
            <w:pPr>
              <w:pStyle w:val="11"/>
              <w:numPr>
                <w:ilvl w:val="0"/>
                <w:numId w:val="18"/>
              </w:numPr>
              <w:tabs>
                <w:tab w:val="left" w:pos="409"/>
              </w:tabs>
              <w:spacing w:before="131" w:after="0" w:line="240" w:lineRule="auto"/>
              <w:ind w:left="408" w:right="0" w:hanging="359"/>
              <w:jc w:val="left"/>
              <w:rPr>
                <w:rFonts w:hint="eastAsia" w:ascii="宋体" w:eastAsia="宋体"/>
                <w:sz w:val="24"/>
              </w:rPr>
            </w:pPr>
            <w:r>
              <w:rPr>
                <w:rFonts w:hint="eastAsia" w:ascii="宋体" w:eastAsia="宋体"/>
                <w:spacing w:val="-5"/>
                <w:sz w:val="24"/>
              </w:rPr>
              <w:t>分页符</w:t>
            </w:r>
          </w:p>
          <w:p>
            <w:pPr>
              <w:pStyle w:val="11"/>
              <w:spacing w:before="6"/>
              <w:rPr>
                <w:rFonts w:ascii="宋体"/>
                <w:b/>
                <w:sz w:val="22"/>
              </w:rPr>
            </w:pPr>
          </w:p>
          <w:p>
            <w:pPr>
              <w:pStyle w:val="11"/>
              <w:numPr>
                <w:ilvl w:val="0"/>
                <w:numId w:val="18"/>
              </w:numPr>
              <w:tabs>
                <w:tab w:val="left" w:pos="409"/>
              </w:tabs>
              <w:spacing w:before="0" w:after="0" w:line="240" w:lineRule="auto"/>
              <w:ind w:left="408" w:right="0" w:hanging="359"/>
              <w:jc w:val="left"/>
              <w:rPr>
                <w:rFonts w:hint="eastAsia" w:ascii="宋体" w:eastAsia="宋体"/>
                <w:sz w:val="24"/>
              </w:rPr>
            </w:pPr>
            <w:r>
              <w:rPr>
                <w:rFonts w:hint="eastAsia" w:ascii="宋体" w:eastAsia="宋体"/>
                <w:spacing w:val="-5"/>
                <w:sz w:val="24"/>
              </w:rPr>
              <w:t>页面布局</w:t>
            </w:r>
          </w:p>
          <w:p>
            <w:pPr>
              <w:pStyle w:val="11"/>
              <w:spacing w:before="6"/>
              <w:rPr>
                <w:rFonts w:ascii="宋体"/>
                <w:b/>
                <w:sz w:val="22"/>
              </w:rPr>
            </w:pPr>
          </w:p>
          <w:p>
            <w:pPr>
              <w:pStyle w:val="11"/>
              <w:numPr>
                <w:ilvl w:val="0"/>
                <w:numId w:val="18"/>
              </w:numPr>
              <w:tabs>
                <w:tab w:val="left" w:pos="409"/>
              </w:tabs>
              <w:spacing w:before="0" w:after="0" w:line="240" w:lineRule="auto"/>
              <w:ind w:left="408" w:right="0" w:hanging="359"/>
              <w:jc w:val="left"/>
              <w:rPr>
                <w:rFonts w:hint="eastAsia" w:ascii="宋体" w:eastAsia="宋体"/>
                <w:sz w:val="24"/>
              </w:rPr>
            </w:pPr>
            <w:r>
              <w:rPr>
                <w:rFonts w:hint="eastAsia" w:ascii="宋体" w:eastAsia="宋体"/>
                <w:spacing w:val="-5"/>
                <w:sz w:val="24"/>
              </w:rPr>
              <w:t>批注</w:t>
            </w:r>
          </w:p>
        </w:tc>
        <w:tc>
          <w:tcPr>
            <w:tcW w:w="6350" w:type="dxa"/>
            <w:gridSpan w:val="8"/>
            <w:vMerge w:val="continue"/>
            <w:tcBorders>
              <w:top w:val="nil"/>
            </w:tcBorders>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791" w:hRule="atLeast"/>
        </w:trPr>
        <w:tc>
          <w:tcPr>
            <w:tcW w:w="1674" w:type="dxa"/>
          </w:tcPr>
          <w:p>
            <w:pPr>
              <w:pStyle w:val="11"/>
              <w:numPr>
                <w:ilvl w:val="0"/>
                <w:numId w:val="19"/>
              </w:numPr>
              <w:tabs>
                <w:tab w:val="left" w:pos="409"/>
              </w:tabs>
              <w:spacing w:before="131" w:after="0" w:line="240" w:lineRule="auto"/>
              <w:ind w:left="408" w:right="0" w:hanging="359"/>
              <w:jc w:val="left"/>
              <w:rPr>
                <w:rFonts w:hint="eastAsia" w:ascii="宋体" w:eastAsia="宋体"/>
                <w:sz w:val="24"/>
              </w:rPr>
            </w:pPr>
            <w:r>
              <w:rPr>
                <w:rFonts w:hint="eastAsia" w:ascii="宋体" w:eastAsia="宋体"/>
                <w:spacing w:val="-5"/>
                <w:sz w:val="24"/>
              </w:rPr>
              <w:t>更新目录</w:t>
            </w:r>
          </w:p>
          <w:p>
            <w:pPr>
              <w:pStyle w:val="11"/>
              <w:spacing w:before="6"/>
              <w:rPr>
                <w:rFonts w:ascii="宋体"/>
                <w:b/>
                <w:sz w:val="22"/>
              </w:rPr>
            </w:pPr>
          </w:p>
          <w:p>
            <w:pPr>
              <w:pStyle w:val="11"/>
              <w:numPr>
                <w:ilvl w:val="0"/>
                <w:numId w:val="19"/>
              </w:numPr>
              <w:tabs>
                <w:tab w:val="left" w:pos="409"/>
              </w:tabs>
              <w:spacing w:before="0" w:after="0" w:line="240" w:lineRule="auto"/>
              <w:ind w:left="408" w:right="0" w:hanging="359"/>
              <w:jc w:val="left"/>
              <w:rPr>
                <w:rFonts w:hint="eastAsia" w:ascii="宋体" w:eastAsia="宋体"/>
                <w:sz w:val="24"/>
              </w:rPr>
            </w:pPr>
            <w:r>
              <w:rPr>
                <w:rFonts w:hint="eastAsia" w:ascii="宋体" w:eastAsia="宋体"/>
                <w:spacing w:val="-5"/>
                <w:sz w:val="24"/>
              </w:rPr>
              <w:t>字数统计</w:t>
            </w:r>
          </w:p>
          <w:p>
            <w:pPr>
              <w:pStyle w:val="11"/>
              <w:spacing w:before="6"/>
              <w:rPr>
                <w:rFonts w:ascii="宋体"/>
                <w:b/>
                <w:sz w:val="22"/>
              </w:rPr>
            </w:pPr>
          </w:p>
          <w:p>
            <w:pPr>
              <w:pStyle w:val="11"/>
              <w:numPr>
                <w:ilvl w:val="0"/>
                <w:numId w:val="19"/>
              </w:numPr>
              <w:tabs>
                <w:tab w:val="left" w:pos="409"/>
              </w:tabs>
              <w:spacing w:before="0" w:after="0" w:line="240" w:lineRule="auto"/>
              <w:ind w:left="408" w:right="0" w:hanging="359"/>
              <w:jc w:val="left"/>
              <w:rPr>
                <w:rFonts w:hint="eastAsia" w:ascii="宋体" w:eastAsia="宋体"/>
                <w:sz w:val="24"/>
              </w:rPr>
            </w:pPr>
            <w:r>
              <w:rPr>
                <w:rFonts w:hint="eastAsia" w:ascii="宋体" w:eastAsia="宋体"/>
                <w:spacing w:val="-5"/>
                <w:sz w:val="24"/>
              </w:rPr>
              <w:t>交叉应用</w:t>
            </w:r>
          </w:p>
        </w:tc>
        <w:tc>
          <w:tcPr>
            <w:tcW w:w="6350" w:type="dxa"/>
            <w:gridSpan w:val="8"/>
            <w:vMerge w:val="continue"/>
            <w:tcBorders>
              <w:top w:val="nil"/>
            </w:tcBorders>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96" w:hRule="atLeast"/>
        </w:trPr>
        <w:tc>
          <w:tcPr>
            <w:tcW w:w="1674" w:type="dxa"/>
          </w:tcPr>
          <w:p>
            <w:pPr>
              <w:pStyle w:val="11"/>
              <w:spacing w:before="128"/>
              <w:ind w:left="50"/>
              <w:rPr>
                <w:rFonts w:hint="eastAsia" w:ascii="宋体" w:eastAsia="宋体"/>
                <w:sz w:val="24"/>
              </w:rPr>
            </w:pPr>
            <w:r>
              <w:rPr>
                <w:rFonts w:hint="eastAsia" w:ascii="宋体" w:eastAsia="宋体"/>
                <w:sz w:val="24"/>
              </w:rPr>
              <w:t>三、简答题</w:t>
            </w:r>
          </w:p>
        </w:tc>
        <w:tc>
          <w:tcPr>
            <w:tcW w:w="6350" w:type="dxa"/>
            <w:gridSpan w:val="8"/>
            <w:vMerge w:val="continue"/>
            <w:tcBorders>
              <w:top w:val="nil"/>
            </w:tcBorders>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674" w:type="dxa"/>
          </w:tcPr>
          <w:p>
            <w:pPr>
              <w:pStyle w:val="11"/>
              <w:spacing w:before="127" w:line="288" w:lineRule="exact"/>
              <w:ind w:left="50"/>
              <w:rPr>
                <w:rFonts w:hint="eastAsia" w:ascii="宋体" w:eastAsia="宋体"/>
                <w:sz w:val="24"/>
              </w:rPr>
            </w:pPr>
            <w:r>
              <w:rPr>
                <w:rFonts w:hint="eastAsia" w:ascii="宋体" w:eastAsia="宋体"/>
                <w:sz w:val="24"/>
              </w:rPr>
              <w:t>略</w:t>
            </w:r>
          </w:p>
        </w:tc>
        <w:tc>
          <w:tcPr>
            <w:tcW w:w="6350" w:type="dxa"/>
            <w:gridSpan w:val="8"/>
            <w:vMerge w:val="continue"/>
            <w:tcBorders>
              <w:top w:val="nil"/>
            </w:tcBorders>
          </w:tcPr>
          <w:p>
            <w:pPr>
              <w:rPr>
                <w:sz w:val="2"/>
                <w:szCs w:val="2"/>
              </w:rPr>
            </w:pPr>
          </w:p>
        </w:tc>
      </w:tr>
    </w:tbl>
    <w:p>
      <w:pPr>
        <w:pStyle w:val="3"/>
        <w:rPr>
          <w:rFonts w:hint="eastAsia"/>
          <w:lang w:val="en-US" w:eastAsia="zh-CN"/>
        </w:rPr>
      </w:pPr>
      <w:r>
        <w:rPr>
          <w:rFonts w:hint="eastAsia"/>
          <w:lang w:val="en-US" w:eastAsia="zh-CN"/>
        </w:rPr>
        <w:br w:type="page"/>
      </w:r>
    </w:p>
    <w:p>
      <w:pPr>
        <w:pStyle w:val="3"/>
        <w:rPr>
          <w:rFonts w:hint="eastAsia"/>
          <w:lang w:val="en-US" w:eastAsia="zh-CN"/>
        </w:rPr>
      </w:pPr>
      <w:r>
        <w:rPr>
          <w:rFonts w:hint="eastAsia"/>
          <w:lang w:val="en-US" w:eastAsia="zh-CN"/>
        </w:rPr>
        <w:t>第十章</w:t>
      </w:r>
    </w:p>
    <w:p>
      <w:pPr>
        <w:pStyle w:val="5"/>
        <w:ind w:left="161"/>
      </w:pPr>
      <w:r>
        <w:t>一、单项选择题</w:t>
      </w:r>
    </w:p>
    <w:p>
      <w:pPr>
        <w:pStyle w:val="5"/>
        <w:spacing w:before="8"/>
        <w:rPr>
          <w:sz w:val="22"/>
        </w:rPr>
      </w:pPr>
    </w:p>
    <w:p>
      <w:pPr>
        <w:pStyle w:val="5"/>
        <w:tabs>
          <w:tab w:val="left" w:pos="986"/>
          <w:tab w:val="left" w:pos="1809"/>
          <w:tab w:val="left" w:pos="2649"/>
          <w:tab w:val="left" w:pos="3475"/>
          <w:tab w:val="left" w:pos="4298"/>
          <w:tab w:val="left" w:pos="5124"/>
          <w:tab w:val="left" w:pos="5962"/>
          <w:tab w:val="left" w:pos="6785"/>
          <w:tab w:val="left" w:pos="7496"/>
        </w:tabs>
        <w:ind w:left="161"/>
        <w:rPr>
          <w:rFonts w:ascii="Times New Roman" w:eastAsia="Times New Roman"/>
        </w:rPr>
      </w:pPr>
      <w:r>
        <w:rPr>
          <w:rFonts w:ascii="Times New Roman" w:eastAsia="Times New Roman"/>
          <w:spacing w:val="-16"/>
        </w:rPr>
        <w:t>1</w:t>
      </w:r>
      <w:r>
        <w:rPr>
          <w:spacing w:val="-16"/>
        </w:rPr>
        <w:t>．</w:t>
      </w:r>
      <w:r>
        <w:rPr>
          <w:rFonts w:ascii="Times New Roman" w:eastAsia="Times New Roman"/>
          <w:spacing w:val="-16"/>
        </w:rPr>
        <w:t>C</w:t>
      </w:r>
      <w:r>
        <w:rPr>
          <w:rFonts w:ascii="Times New Roman" w:eastAsia="Times New Roman"/>
          <w:spacing w:val="-16"/>
        </w:rPr>
        <w:tab/>
      </w:r>
      <w:r>
        <w:rPr>
          <w:rFonts w:ascii="Times New Roman" w:eastAsia="Times New Roman"/>
          <w:spacing w:val="-16"/>
        </w:rPr>
        <w:t>2</w:t>
      </w:r>
      <w:r>
        <w:rPr>
          <w:spacing w:val="-16"/>
        </w:rPr>
        <w:t>．</w:t>
      </w:r>
      <w:r>
        <w:rPr>
          <w:rFonts w:ascii="Times New Roman" w:eastAsia="Times New Roman"/>
          <w:spacing w:val="-16"/>
        </w:rPr>
        <w:t>B</w:t>
      </w:r>
      <w:r>
        <w:rPr>
          <w:rFonts w:ascii="Times New Roman" w:eastAsia="Times New Roman"/>
          <w:spacing w:val="-16"/>
        </w:rPr>
        <w:tab/>
      </w:r>
      <w:r>
        <w:rPr>
          <w:rFonts w:ascii="Times New Roman" w:eastAsia="Times New Roman"/>
          <w:spacing w:val="-16"/>
        </w:rPr>
        <w:t>3</w:t>
      </w:r>
      <w:r>
        <w:rPr>
          <w:spacing w:val="-16"/>
        </w:rPr>
        <w:t>．</w:t>
      </w:r>
      <w:r>
        <w:rPr>
          <w:rFonts w:ascii="Times New Roman" w:eastAsia="Times New Roman"/>
          <w:spacing w:val="-16"/>
        </w:rPr>
        <w:t>D</w:t>
      </w:r>
      <w:r>
        <w:rPr>
          <w:rFonts w:ascii="Times New Roman" w:eastAsia="Times New Roman"/>
          <w:spacing w:val="-16"/>
        </w:rPr>
        <w:tab/>
      </w:r>
      <w:r>
        <w:rPr>
          <w:rFonts w:ascii="Times New Roman" w:eastAsia="Times New Roman"/>
          <w:spacing w:val="-16"/>
        </w:rPr>
        <w:t>4</w:t>
      </w:r>
      <w:r>
        <w:rPr>
          <w:spacing w:val="-16"/>
        </w:rPr>
        <w:t>．</w:t>
      </w:r>
      <w:r>
        <w:rPr>
          <w:rFonts w:ascii="Times New Roman" w:eastAsia="Times New Roman"/>
          <w:spacing w:val="-16"/>
        </w:rPr>
        <w:t>C</w:t>
      </w:r>
      <w:r>
        <w:rPr>
          <w:rFonts w:ascii="Times New Roman" w:eastAsia="Times New Roman"/>
          <w:spacing w:val="-16"/>
        </w:rPr>
        <w:tab/>
      </w:r>
      <w:r>
        <w:rPr>
          <w:rFonts w:ascii="Times New Roman" w:eastAsia="Times New Roman"/>
          <w:spacing w:val="-16"/>
        </w:rPr>
        <w:t>5</w:t>
      </w:r>
      <w:r>
        <w:rPr>
          <w:spacing w:val="-16"/>
        </w:rPr>
        <w:t>．</w:t>
      </w:r>
      <w:r>
        <w:rPr>
          <w:rFonts w:ascii="Times New Roman" w:eastAsia="Times New Roman"/>
          <w:spacing w:val="-16"/>
        </w:rPr>
        <w:t>B</w:t>
      </w:r>
      <w:r>
        <w:rPr>
          <w:rFonts w:ascii="Times New Roman" w:eastAsia="Times New Roman"/>
          <w:spacing w:val="-16"/>
        </w:rPr>
        <w:tab/>
      </w:r>
      <w:r>
        <w:rPr>
          <w:rFonts w:ascii="Times New Roman" w:eastAsia="Times New Roman"/>
          <w:spacing w:val="-16"/>
        </w:rPr>
        <w:t>6</w:t>
      </w:r>
      <w:r>
        <w:rPr>
          <w:spacing w:val="-16"/>
        </w:rPr>
        <w:t>．</w:t>
      </w:r>
      <w:r>
        <w:rPr>
          <w:rFonts w:ascii="Times New Roman" w:eastAsia="Times New Roman"/>
          <w:spacing w:val="-16"/>
        </w:rPr>
        <w:t>A</w:t>
      </w:r>
      <w:r>
        <w:rPr>
          <w:rFonts w:ascii="Times New Roman" w:eastAsia="Times New Roman"/>
          <w:spacing w:val="-16"/>
        </w:rPr>
        <w:tab/>
      </w:r>
      <w:r>
        <w:rPr>
          <w:rFonts w:ascii="Times New Roman" w:eastAsia="Times New Roman"/>
          <w:spacing w:val="-16"/>
        </w:rPr>
        <w:t>7</w:t>
      </w:r>
      <w:r>
        <w:rPr>
          <w:spacing w:val="-16"/>
        </w:rPr>
        <w:t>．</w:t>
      </w:r>
      <w:r>
        <w:rPr>
          <w:rFonts w:ascii="Times New Roman" w:eastAsia="Times New Roman"/>
          <w:spacing w:val="-16"/>
        </w:rPr>
        <w:t>D</w:t>
      </w:r>
      <w:r>
        <w:rPr>
          <w:rFonts w:ascii="Times New Roman" w:eastAsia="Times New Roman"/>
          <w:spacing w:val="-16"/>
        </w:rPr>
        <w:tab/>
      </w:r>
      <w:r>
        <w:rPr>
          <w:rFonts w:ascii="Times New Roman" w:eastAsia="Times New Roman"/>
          <w:spacing w:val="-16"/>
        </w:rPr>
        <w:t>8</w:t>
      </w:r>
      <w:r>
        <w:rPr>
          <w:spacing w:val="-16"/>
        </w:rPr>
        <w:t>．</w:t>
      </w:r>
      <w:r>
        <w:rPr>
          <w:rFonts w:ascii="Times New Roman" w:eastAsia="Times New Roman"/>
          <w:spacing w:val="-16"/>
        </w:rPr>
        <w:t>A</w:t>
      </w:r>
      <w:r>
        <w:rPr>
          <w:rFonts w:ascii="Times New Roman" w:eastAsia="Times New Roman"/>
          <w:spacing w:val="-16"/>
        </w:rPr>
        <w:tab/>
      </w:r>
      <w:r>
        <w:rPr>
          <w:rFonts w:ascii="Times New Roman" w:eastAsia="Times New Roman"/>
          <w:spacing w:val="-16"/>
        </w:rPr>
        <w:t>9</w:t>
      </w:r>
      <w:r>
        <w:rPr>
          <w:spacing w:val="-16"/>
        </w:rPr>
        <w:t>．</w:t>
      </w:r>
      <w:r>
        <w:rPr>
          <w:rFonts w:ascii="Times New Roman" w:eastAsia="Times New Roman"/>
          <w:spacing w:val="-16"/>
        </w:rPr>
        <w:t>C</w:t>
      </w:r>
      <w:r>
        <w:rPr>
          <w:rFonts w:ascii="Times New Roman" w:eastAsia="Times New Roman"/>
          <w:spacing w:val="-16"/>
        </w:rPr>
        <w:tab/>
      </w:r>
      <w:r>
        <w:rPr>
          <w:rFonts w:ascii="Times New Roman" w:eastAsia="Times New Roman"/>
          <w:spacing w:val="-13"/>
        </w:rPr>
        <w:t>10</w:t>
      </w:r>
      <w:r>
        <w:rPr>
          <w:spacing w:val="-13"/>
        </w:rPr>
        <w:t>．</w:t>
      </w:r>
      <w:r>
        <w:rPr>
          <w:rFonts w:ascii="Times New Roman" w:eastAsia="Times New Roman"/>
          <w:spacing w:val="-13"/>
        </w:rPr>
        <w:t>B</w:t>
      </w:r>
    </w:p>
    <w:p>
      <w:pPr>
        <w:pStyle w:val="5"/>
        <w:rPr>
          <w:rFonts w:ascii="Times New Roman"/>
          <w:sz w:val="25"/>
        </w:rPr>
      </w:pPr>
    </w:p>
    <w:p>
      <w:pPr>
        <w:pStyle w:val="5"/>
        <w:ind w:left="161"/>
        <w:rPr>
          <w:rFonts w:ascii="Times New Roman" w:eastAsia="Times New Roman"/>
        </w:rPr>
      </w:pPr>
      <w:r>
        <w:rPr>
          <w:rFonts w:ascii="Times New Roman" w:eastAsia="Times New Roman"/>
        </w:rPr>
        <w:t>11</w:t>
      </w:r>
      <w:r>
        <w:t>．</w:t>
      </w:r>
      <w:r>
        <w:rPr>
          <w:rFonts w:ascii="Times New Roman" w:eastAsia="Times New Roman"/>
        </w:rPr>
        <w:t>A</w:t>
      </w:r>
    </w:p>
    <w:p>
      <w:pPr>
        <w:spacing w:after="0"/>
        <w:rPr>
          <w:rFonts w:ascii="Times New Roman" w:eastAsia="Times New Roman"/>
        </w:rPr>
        <w:sectPr>
          <w:headerReference r:id="rId13" w:type="default"/>
          <w:footerReference r:id="rId14" w:type="default"/>
          <w:pgSz w:w="10840" w:h="15090"/>
          <w:pgMar w:top="1360" w:right="1080" w:bottom="1160" w:left="1500" w:header="822" w:footer="960" w:gutter="0"/>
        </w:sectPr>
      </w:pPr>
    </w:p>
    <w:p>
      <w:pPr>
        <w:pStyle w:val="5"/>
        <w:spacing w:before="107" w:line="465" w:lineRule="auto"/>
        <w:ind w:left="161" w:right="6863"/>
      </w:pPr>
      <w:r>
        <w:t>二、简答题略</w:t>
      </w:r>
    </w:p>
    <w:p>
      <w:pPr>
        <w:pStyle w:val="3"/>
        <w:rPr>
          <w:rFonts w:hint="eastAsia"/>
          <w:lang w:val="en-US" w:eastAsia="zh-CN"/>
        </w:rPr>
      </w:pPr>
      <w:r>
        <w:rPr>
          <w:rFonts w:hint="eastAsia"/>
          <w:lang w:val="en-US" w:eastAsia="zh-CN"/>
        </w:rPr>
        <w:br w:type="page"/>
      </w:r>
    </w:p>
    <w:p>
      <w:pPr>
        <w:pStyle w:val="3"/>
        <w:rPr>
          <w:rFonts w:hint="eastAsia"/>
          <w:lang w:val="en-US" w:eastAsia="zh-CN"/>
        </w:rPr>
      </w:pPr>
      <w:r>
        <w:rPr>
          <w:rFonts w:hint="eastAsia"/>
          <w:lang w:val="en-US" w:eastAsia="zh-CN"/>
        </w:rPr>
        <w:t>第十一章</w:t>
      </w:r>
    </w:p>
    <w:p>
      <w:pPr>
        <w:pStyle w:val="5"/>
        <w:ind w:left="161"/>
      </w:pPr>
      <w:r>
        <w:t>一、单项选择题</w:t>
      </w:r>
    </w:p>
    <w:p>
      <w:pPr>
        <w:pStyle w:val="5"/>
        <w:spacing w:before="6"/>
        <w:rPr>
          <w:sz w:val="22"/>
        </w:rPr>
      </w:pPr>
    </w:p>
    <w:p>
      <w:pPr>
        <w:pStyle w:val="5"/>
        <w:tabs>
          <w:tab w:val="left" w:pos="983"/>
          <w:tab w:val="left" w:pos="1809"/>
          <w:tab w:val="left" w:pos="2635"/>
          <w:tab w:val="left" w:pos="3460"/>
          <w:tab w:val="left" w:pos="4298"/>
          <w:tab w:val="left" w:pos="5124"/>
          <w:tab w:val="left" w:pos="5950"/>
          <w:tab w:val="left" w:pos="6773"/>
          <w:tab w:val="left" w:pos="7496"/>
        </w:tabs>
        <w:spacing w:before="1"/>
        <w:ind w:left="161"/>
        <w:rPr>
          <w:rFonts w:ascii="Times New Roman" w:eastAsia="Times New Roman"/>
        </w:rPr>
      </w:pPr>
      <w:r>
        <w:rPr>
          <w:rFonts w:ascii="Times New Roman" w:eastAsia="Times New Roman"/>
          <w:spacing w:val="-16"/>
        </w:rPr>
        <w:t>1</w:t>
      </w:r>
      <w:r>
        <w:rPr>
          <w:spacing w:val="-16"/>
        </w:rPr>
        <w:t>．</w:t>
      </w:r>
      <w:r>
        <w:rPr>
          <w:rFonts w:ascii="Times New Roman" w:eastAsia="Times New Roman"/>
          <w:spacing w:val="-16"/>
        </w:rPr>
        <w:t>A</w:t>
      </w:r>
      <w:r>
        <w:rPr>
          <w:rFonts w:ascii="Times New Roman" w:eastAsia="Times New Roman"/>
          <w:spacing w:val="-16"/>
        </w:rPr>
        <w:tab/>
      </w:r>
      <w:r>
        <w:rPr>
          <w:rFonts w:ascii="Times New Roman" w:eastAsia="Times New Roman"/>
          <w:spacing w:val="-16"/>
        </w:rPr>
        <w:t>2</w:t>
      </w:r>
      <w:r>
        <w:rPr>
          <w:spacing w:val="-16"/>
        </w:rPr>
        <w:t>．</w:t>
      </w:r>
      <w:r>
        <w:rPr>
          <w:rFonts w:ascii="Times New Roman" w:eastAsia="Times New Roman"/>
          <w:spacing w:val="-16"/>
        </w:rPr>
        <w:t>C</w:t>
      </w:r>
      <w:r>
        <w:rPr>
          <w:rFonts w:ascii="Times New Roman" w:eastAsia="Times New Roman"/>
          <w:spacing w:val="-16"/>
        </w:rPr>
        <w:tab/>
      </w:r>
      <w:r>
        <w:rPr>
          <w:rFonts w:ascii="Times New Roman" w:eastAsia="Times New Roman"/>
          <w:spacing w:val="-16"/>
        </w:rPr>
        <w:t>3</w:t>
      </w:r>
      <w:r>
        <w:rPr>
          <w:spacing w:val="-16"/>
        </w:rPr>
        <w:t>．</w:t>
      </w:r>
      <w:r>
        <w:rPr>
          <w:rFonts w:ascii="Times New Roman" w:eastAsia="Times New Roman"/>
          <w:spacing w:val="-16"/>
        </w:rPr>
        <w:t>A</w:t>
      </w:r>
      <w:r>
        <w:rPr>
          <w:rFonts w:ascii="Times New Roman" w:eastAsia="Times New Roman"/>
          <w:spacing w:val="-16"/>
        </w:rPr>
        <w:tab/>
      </w:r>
      <w:r>
        <w:rPr>
          <w:rFonts w:ascii="Times New Roman" w:eastAsia="Times New Roman"/>
          <w:spacing w:val="-16"/>
        </w:rPr>
        <w:t>4</w:t>
      </w:r>
      <w:r>
        <w:rPr>
          <w:spacing w:val="-16"/>
        </w:rPr>
        <w:t>．</w:t>
      </w:r>
      <w:r>
        <w:rPr>
          <w:rFonts w:ascii="Times New Roman" w:eastAsia="Times New Roman"/>
          <w:spacing w:val="-16"/>
        </w:rPr>
        <w:t>C</w:t>
      </w:r>
      <w:r>
        <w:rPr>
          <w:rFonts w:ascii="Times New Roman" w:eastAsia="Times New Roman"/>
          <w:spacing w:val="-16"/>
        </w:rPr>
        <w:tab/>
      </w:r>
      <w:r>
        <w:rPr>
          <w:rFonts w:ascii="Times New Roman" w:eastAsia="Times New Roman"/>
          <w:spacing w:val="-16"/>
        </w:rPr>
        <w:t>5</w:t>
      </w:r>
      <w:r>
        <w:rPr>
          <w:spacing w:val="-16"/>
        </w:rPr>
        <w:t>．</w:t>
      </w:r>
      <w:r>
        <w:rPr>
          <w:rFonts w:ascii="Times New Roman" w:eastAsia="Times New Roman"/>
          <w:spacing w:val="-16"/>
        </w:rPr>
        <w:t>D</w:t>
      </w:r>
      <w:r>
        <w:rPr>
          <w:rFonts w:ascii="Times New Roman" w:eastAsia="Times New Roman"/>
          <w:spacing w:val="-16"/>
        </w:rPr>
        <w:tab/>
      </w:r>
      <w:r>
        <w:rPr>
          <w:rFonts w:ascii="Times New Roman" w:eastAsia="Times New Roman"/>
          <w:spacing w:val="-16"/>
        </w:rPr>
        <w:t>6</w:t>
      </w:r>
      <w:r>
        <w:rPr>
          <w:spacing w:val="-16"/>
        </w:rPr>
        <w:t>．</w:t>
      </w:r>
      <w:r>
        <w:rPr>
          <w:rFonts w:ascii="Times New Roman" w:eastAsia="Times New Roman"/>
          <w:spacing w:val="-16"/>
        </w:rPr>
        <w:t>B</w:t>
      </w:r>
      <w:r>
        <w:rPr>
          <w:rFonts w:ascii="Times New Roman" w:eastAsia="Times New Roman"/>
          <w:spacing w:val="-16"/>
        </w:rPr>
        <w:tab/>
      </w:r>
      <w:r>
        <w:rPr>
          <w:rFonts w:ascii="Times New Roman" w:eastAsia="Times New Roman"/>
          <w:spacing w:val="-16"/>
        </w:rPr>
        <w:t>7</w:t>
      </w:r>
      <w:r>
        <w:rPr>
          <w:spacing w:val="-16"/>
        </w:rPr>
        <w:t>．</w:t>
      </w:r>
      <w:r>
        <w:rPr>
          <w:rFonts w:ascii="Times New Roman" w:eastAsia="Times New Roman"/>
          <w:spacing w:val="-16"/>
        </w:rPr>
        <w:t>C</w:t>
      </w:r>
      <w:r>
        <w:rPr>
          <w:rFonts w:ascii="Times New Roman" w:eastAsia="Times New Roman"/>
          <w:spacing w:val="-16"/>
        </w:rPr>
        <w:tab/>
      </w:r>
      <w:r>
        <w:rPr>
          <w:rFonts w:ascii="Times New Roman" w:eastAsia="Times New Roman"/>
          <w:spacing w:val="-16"/>
        </w:rPr>
        <w:t>8</w:t>
      </w:r>
      <w:r>
        <w:rPr>
          <w:spacing w:val="-16"/>
        </w:rPr>
        <w:t>．</w:t>
      </w:r>
      <w:r>
        <w:rPr>
          <w:rFonts w:ascii="Times New Roman" w:eastAsia="Times New Roman"/>
          <w:spacing w:val="-16"/>
        </w:rPr>
        <w:t>B</w:t>
      </w:r>
      <w:r>
        <w:rPr>
          <w:rFonts w:ascii="Times New Roman" w:eastAsia="Times New Roman"/>
          <w:spacing w:val="-16"/>
        </w:rPr>
        <w:tab/>
      </w:r>
      <w:r>
        <w:rPr>
          <w:rFonts w:ascii="Times New Roman" w:eastAsia="Times New Roman"/>
          <w:spacing w:val="-16"/>
        </w:rPr>
        <w:t>9</w:t>
      </w:r>
      <w:r>
        <w:rPr>
          <w:spacing w:val="-16"/>
        </w:rPr>
        <w:t>．</w:t>
      </w:r>
      <w:r>
        <w:rPr>
          <w:rFonts w:ascii="Times New Roman" w:eastAsia="Times New Roman"/>
          <w:spacing w:val="-16"/>
        </w:rPr>
        <w:t>D</w:t>
      </w:r>
      <w:r>
        <w:rPr>
          <w:rFonts w:ascii="Times New Roman" w:eastAsia="Times New Roman"/>
          <w:spacing w:val="-16"/>
        </w:rPr>
        <w:tab/>
      </w:r>
      <w:r>
        <w:rPr>
          <w:rFonts w:ascii="Times New Roman" w:eastAsia="Times New Roman"/>
          <w:spacing w:val="-13"/>
        </w:rPr>
        <w:t>10</w:t>
      </w:r>
      <w:r>
        <w:rPr>
          <w:spacing w:val="-13"/>
        </w:rPr>
        <w:t>．</w:t>
      </w:r>
      <w:r>
        <w:rPr>
          <w:rFonts w:ascii="Times New Roman" w:eastAsia="Times New Roman"/>
          <w:spacing w:val="-13"/>
        </w:rPr>
        <w:t>C</w:t>
      </w:r>
    </w:p>
    <w:p>
      <w:pPr>
        <w:pStyle w:val="5"/>
        <w:rPr>
          <w:rFonts w:ascii="Times New Roman"/>
          <w:sz w:val="25"/>
        </w:rPr>
      </w:pPr>
    </w:p>
    <w:p>
      <w:pPr>
        <w:pStyle w:val="5"/>
        <w:tabs>
          <w:tab w:val="left" w:pos="967"/>
          <w:tab w:val="left" w:pos="1780"/>
          <w:tab w:val="left" w:pos="2597"/>
          <w:tab w:val="left" w:pos="3410"/>
          <w:tab w:val="left" w:pos="4239"/>
          <w:tab w:val="left" w:pos="5057"/>
          <w:tab w:val="left" w:pos="5873"/>
          <w:tab w:val="left" w:pos="6687"/>
          <w:tab w:val="left" w:pos="7503"/>
        </w:tabs>
        <w:ind w:left="161"/>
        <w:rPr>
          <w:rFonts w:ascii="Times New Roman" w:eastAsia="Times New Roman"/>
        </w:rPr>
      </w:pPr>
      <w:r>
        <w:rPr>
          <w:rFonts w:ascii="Times New Roman" w:eastAsia="Times New Roman"/>
          <w:spacing w:val="-17"/>
        </w:rPr>
        <w:t>11</w:t>
      </w:r>
      <w:r>
        <w:rPr>
          <w:spacing w:val="-17"/>
        </w:rPr>
        <w:t>．</w:t>
      </w:r>
      <w:r>
        <w:rPr>
          <w:rFonts w:ascii="Times New Roman" w:eastAsia="Times New Roman"/>
          <w:spacing w:val="-17"/>
        </w:rPr>
        <w:t>C</w:t>
      </w:r>
      <w:r>
        <w:rPr>
          <w:rFonts w:ascii="Times New Roman" w:eastAsia="Times New Roman"/>
          <w:spacing w:val="-17"/>
        </w:rPr>
        <w:tab/>
      </w:r>
      <w:r>
        <w:rPr>
          <w:rFonts w:ascii="Times New Roman" w:eastAsia="Times New Roman"/>
          <w:spacing w:val="-15"/>
        </w:rPr>
        <w:t>12</w:t>
      </w:r>
      <w:r>
        <w:rPr>
          <w:spacing w:val="-15"/>
        </w:rPr>
        <w:t>．</w:t>
      </w:r>
      <w:r>
        <w:rPr>
          <w:rFonts w:ascii="Times New Roman" w:eastAsia="Times New Roman"/>
          <w:spacing w:val="-15"/>
        </w:rPr>
        <w:t>B</w:t>
      </w:r>
      <w:r>
        <w:rPr>
          <w:rFonts w:ascii="Times New Roman" w:eastAsia="Times New Roman"/>
          <w:spacing w:val="-15"/>
        </w:rPr>
        <w:tab/>
      </w:r>
      <w:r>
        <w:rPr>
          <w:rFonts w:ascii="Times New Roman" w:eastAsia="Times New Roman"/>
          <w:spacing w:val="-15"/>
        </w:rPr>
        <w:t>13</w:t>
      </w:r>
      <w:r>
        <w:rPr>
          <w:spacing w:val="-15"/>
        </w:rPr>
        <w:t>．</w:t>
      </w:r>
      <w:r>
        <w:rPr>
          <w:rFonts w:ascii="Times New Roman" w:eastAsia="Times New Roman"/>
          <w:spacing w:val="-15"/>
        </w:rPr>
        <w:t>C</w:t>
      </w:r>
      <w:r>
        <w:rPr>
          <w:rFonts w:ascii="Times New Roman" w:eastAsia="Times New Roman"/>
          <w:spacing w:val="-15"/>
        </w:rPr>
        <w:tab/>
      </w:r>
      <w:r>
        <w:rPr>
          <w:rFonts w:ascii="Times New Roman" w:eastAsia="Times New Roman"/>
          <w:spacing w:val="-15"/>
        </w:rPr>
        <w:t>14</w:t>
      </w:r>
      <w:r>
        <w:rPr>
          <w:spacing w:val="-15"/>
        </w:rPr>
        <w:t>．</w:t>
      </w:r>
      <w:r>
        <w:rPr>
          <w:rFonts w:ascii="Times New Roman" w:eastAsia="Times New Roman"/>
          <w:spacing w:val="-15"/>
        </w:rPr>
        <w:t>A</w:t>
      </w:r>
      <w:r>
        <w:rPr>
          <w:rFonts w:ascii="Times New Roman" w:eastAsia="Times New Roman"/>
          <w:spacing w:val="-15"/>
        </w:rPr>
        <w:tab/>
      </w:r>
      <w:r>
        <w:rPr>
          <w:rFonts w:ascii="Times New Roman" w:eastAsia="Times New Roman"/>
          <w:spacing w:val="-15"/>
        </w:rPr>
        <w:t>15</w:t>
      </w:r>
      <w:r>
        <w:rPr>
          <w:spacing w:val="-15"/>
        </w:rPr>
        <w:t>．</w:t>
      </w:r>
      <w:r>
        <w:rPr>
          <w:rFonts w:ascii="Times New Roman" w:eastAsia="Times New Roman"/>
          <w:spacing w:val="-15"/>
        </w:rPr>
        <w:t>D</w:t>
      </w:r>
      <w:r>
        <w:rPr>
          <w:rFonts w:ascii="Times New Roman" w:eastAsia="Times New Roman"/>
          <w:spacing w:val="-15"/>
        </w:rPr>
        <w:tab/>
      </w:r>
      <w:r>
        <w:rPr>
          <w:rFonts w:ascii="Times New Roman" w:eastAsia="Times New Roman"/>
          <w:spacing w:val="-14"/>
        </w:rPr>
        <w:t>16</w:t>
      </w:r>
      <w:r>
        <w:rPr>
          <w:spacing w:val="-14"/>
        </w:rPr>
        <w:t>．</w:t>
      </w:r>
      <w:r>
        <w:rPr>
          <w:rFonts w:ascii="Times New Roman" w:eastAsia="Times New Roman"/>
          <w:spacing w:val="-14"/>
        </w:rPr>
        <w:t>B</w:t>
      </w:r>
      <w:r>
        <w:rPr>
          <w:rFonts w:ascii="Times New Roman" w:eastAsia="Times New Roman"/>
          <w:spacing w:val="-14"/>
        </w:rPr>
        <w:tab/>
      </w:r>
      <w:r>
        <w:rPr>
          <w:rFonts w:ascii="Times New Roman" w:eastAsia="Times New Roman"/>
          <w:spacing w:val="-15"/>
        </w:rPr>
        <w:t>17</w:t>
      </w:r>
      <w:r>
        <w:rPr>
          <w:spacing w:val="-15"/>
        </w:rPr>
        <w:t>．</w:t>
      </w:r>
      <w:r>
        <w:rPr>
          <w:rFonts w:ascii="Times New Roman" w:eastAsia="Times New Roman"/>
          <w:spacing w:val="-15"/>
        </w:rPr>
        <w:t>C</w:t>
      </w:r>
      <w:r>
        <w:rPr>
          <w:rFonts w:ascii="Times New Roman" w:eastAsia="Times New Roman"/>
          <w:spacing w:val="-15"/>
        </w:rPr>
        <w:tab/>
      </w:r>
      <w:r>
        <w:rPr>
          <w:rFonts w:ascii="Times New Roman" w:eastAsia="Times New Roman"/>
          <w:spacing w:val="-15"/>
        </w:rPr>
        <w:t>18</w:t>
      </w:r>
      <w:r>
        <w:rPr>
          <w:spacing w:val="-15"/>
        </w:rPr>
        <w:t>．</w:t>
      </w:r>
      <w:r>
        <w:rPr>
          <w:rFonts w:ascii="Times New Roman" w:eastAsia="Times New Roman"/>
          <w:spacing w:val="-15"/>
        </w:rPr>
        <w:t>A</w:t>
      </w:r>
      <w:r>
        <w:rPr>
          <w:rFonts w:ascii="Times New Roman" w:eastAsia="Times New Roman"/>
          <w:spacing w:val="-15"/>
        </w:rPr>
        <w:tab/>
      </w:r>
      <w:r>
        <w:rPr>
          <w:rFonts w:ascii="Times New Roman" w:eastAsia="Times New Roman"/>
          <w:spacing w:val="-15"/>
        </w:rPr>
        <w:t>19</w:t>
      </w:r>
      <w:r>
        <w:rPr>
          <w:spacing w:val="-15"/>
        </w:rPr>
        <w:t>．</w:t>
      </w:r>
      <w:r>
        <w:rPr>
          <w:rFonts w:ascii="Times New Roman" w:eastAsia="Times New Roman"/>
          <w:spacing w:val="-15"/>
        </w:rPr>
        <w:t>C</w:t>
      </w:r>
      <w:r>
        <w:rPr>
          <w:rFonts w:ascii="Times New Roman" w:eastAsia="Times New Roman"/>
          <w:spacing w:val="-15"/>
        </w:rPr>
        <w:tab/>
      </w:r>
      <w:r>
        <w:rPr>
          <w:rFonts w:ascii="Times New Roman" w:eastAsia="Times New Roman"/>
          <w:spacing w:val="-15"/>
        </w:rPr>
        <w:t>20</w:t>
      </w:r>
      <w:r>
        <w:rPr>
          <w:spacing w:val="-15"/>
        </w:rPr>
        <w:t>．</w:t>
      </w:r>
      <w:r>
        <w:rPr>
          <w:rFonts w:ascii="Times New Roman" w:eastAsia="Times New Roman"/>
          <w:spacing w:val="-15"/>
        </w:rPr>
        <w:t>C</w:t>
      </w:r>
    </w:p>
    <w:p>
      <w:pPr>
        <w:pStyle w:val="5"/>
        <w:spacing w:before="2"/>
        <w:rPr>
          <w:rFonts w:ascii="Times New Roman"/>
          <w:sz w:val="25"/>
        </w:rPr>
      </w:pPr>
    </w:p>
    <w:p>
      <w:pPr>
        <w:pStyle w:val="5"/>
        <w:tabs>
          <w:tab w:val="left" w:pos="983"/>
          <w:tab w:val="left" w:pos="1807"/>
          <w:tab w:val="left" w:pos="2618"/>
          <w:tab w:val="left" w:pos="3427"/>
          <w:tab w:val="left" w:pos="4239"/>
          <w:tab w:val="left" w:pos="5064"/>
          <w:tab w:val="left" w:pos="5873"/>
          <w:tab w:val="left" w:pos="6683"/>
          <w:tab w:val="left" w:pos="7496"/>
        </w:tabs>
        <w:ind w:left="161"/>
        <w:rPr>
          <w:rFonts w:ascii="Times New Roman" w:eastAsia="Times New Roman"/>
        </w:rPr>
      </w:pPr>
      <w:r>
        <w:rPr>
          <w:rFonts w:ascii="Times New Roman" w:eastAsia="Times New Roman"/>
          <w:spacing w:val="-16"/>
        </w:rPr>
        <w:t>21</w:t>
      </w:r>
      <w:r>
        <w:rPr>
          <w:spacing w:val="-16"/>
        </w:rPr>
        <w:t>．</w:t>
      </w:r>
      <w:r>
        <w:rPr>
          <w:rFonts w:ascii="Times New Roman" w:eastAsia="Times New Roman"/>
          <w:spacing w:val="-16"/>
        </w:rPr>
        <w:t>D</w:t>
      </w:r>
      <w:r>
        <w:rPr>
          <w:rFonts w:ascii="Times New Roman" w:eastAsia="Times New Roman"/>
          <w:spacing w:val="-16"/>
        </w:rPr>
        <w:tab/>
      </w:r>
      <w:r>
        <w:rPr>
          <w:rFonts w:ascii="Times New Roman" w:eastAsia="Times New Roman"/>
          <w:spacing w:val="-16"/>
        </w:rPr>
        <w:t>22</w:t>
      </w:r>
      <w:r>
        <w:rPr>
          <w:spacing w:val="-16"/>
        </w:rPr>
        <w:t>．</w:t>
      </w:r>
      <w:r>
        <w:rPr>
          <w:rFonts w:ascii="Times New Roman" w:eastAsia="Times New Roman"/>
          <w:spacing w:val="-16"/>
        </w:rPr>
        <w:t>D</w:t>
      </w:r>
      <w:r>
        <w:rPr>
          <w:rFonts w:ascii="Times New Roman" w:eastAsia="Times New Roman"/>
          <w:spacing w:val="-16"/>
        </w:rPr>
        <w:tab/>
      </w:r>
      <w:r>
        <w:rPr>
          <w:rFonts w:ascii="Times New Roman" w:eastAsia="Times New Roman"/>
          <w:spacing w:val="-16"/>
        </w:rPr>
        <w:t>23</w:t>
      </w:r>
      <w:r>
        <w:rPr>
          <w:spacing w:val="-16"/>
        </w:rPr>
        <w:t>．</w:t>
      </w:r>
      <w:r>
        <w:rPr>
          <w:rFonts w:ascii="Times New Roman" w:eastAsia="Times New Roman"/>
          <w:spacing w:val="-16"/>
        </w:rPr>
        <w:t>B</w:t>
      </w:r>
      <w:r>
        <w:rPr>
          <w:rFonts w:ascii="Times New Roman" w:eastAsia="Times New Roman"/>
          <w:spacing w:val="-16"/>
        </w:rPr>
        <w:tab/>
      </w:r>
      <w:r>
        <w:rPr>
          <w:rFonts w:ascii="Times New Roman" w:eastAsia="Times New Roman"/>
          <w:spacing w:val="-16"/>
        </w:rPr>
        <w:t>24</w:t>
      </w:r>
      <w:r>
        <w:rPr>
          <w:spacing w:val="-16"/>
        </w:rPr>
        <w:t>．</w:t>
      </w:r>
      <w:r>
        <w:rPr>
          <w:rFonts w:ascii="Times New Roman" w:eastAsia="Times New Roman"/>
          <w:spacing w:val="-16"/>
        </w:rPr>
        <w:t>B</w:t>
      </w:r>
      <w:r>
        <w:rPr>
          <w:rFonts w:ascii="Times New Roman" w:eastAsia="Times New Roman"/>
          <w:spacing w:val="-16"/>
        </w:rPr>
        <w:tab/>
      </w:r>
      <w:r>
        <w:rPr>
          <w:rFonts w:ascii="Times New Roman" w:eastAsia="Times New Roman"/>
          <w:spacing w:val="-16"/>
        </w:rPr>
        <w:t>25</w:t>
      </w:r>
      <w:r>
        <w:rPr>
          <w:spacing w:val="-16"/>
        </w:rPr>
        <w:t>．</w:t>
      </w:r>
      <w:r>
        <w:rPr>
          <w:rFonts w:ascii="Times New Roman" w:eastAsia="Times New Roman"/>
          <w:spacing w:val="-16"/>
        </w:rPr>
        <w:t>C</w:t>
      </w:r>
      <w:r>
        <w:rPr>
          <w:rFonts w:ascii="Times New Roman" w:eastAsia="Times New Roman"/>
          <w:spacing w:val="-16"/>
        </w:rPr>
        <w:tab/>
      </w:r>
      <w:r>
        <w:rPr>
          <w:rFonts w:ascii="Times New Roman" w:eastAsia="Times New Roman"/>
          <w:spacing w:val="-16"/>
        </w:rPr>
        <w:t>26</w:t>
      </w:r>
      <w:r>
        <w:rPr>
          <w:spacing w:val="-16"/>
        </w:rPr>
        <w:t>．</w:t>
      </w:r>
      <w:r>
        <w:rPr>
          <w:rFonts w:ascii="Times New Roman" w:eastAsia="Times New Roman"/>
          <w:spacing w:val="-16"/>
        </w:rPr>
        <w:t>D</w:t>
      </w:r>
      <w:r>
        <w:rPr>
          <w:rFonts w:ascii="Times New Roman" w:eastAsia="Times New Roman"/>
          <w:spacing w:val="-16"/>
        </w:rPr>
        <w:tab/>
      </w:r>
      <w:r>
        <w:rPr>
          <w:rFonts w:ascii="Times New Roman" w:eastAsia="Times New Roman"/>
          <w:spacing w:val="-16"/>
        </w:rPr>
        <w:t>27</w:t>
      </w:r>
      <w:r>
        <w:rPr>
          <w:spacing w:val="-16"/>
        </w:rPr>
        <w:t>．</w:t>
      </w:r>
      <w:r>
        <w:rPr>
          <w:rFonts w:ascii="Times New Roman" w:eastAsia="Times New Roman"/>
          <w:spacing w:val="-16"/>
        </w:rPr>
        <w:t>B</w:t>
      </w:r>
      <w:r>
        <w:rPr>
          <w:rFonts w:ascii="Times New Roman" w:eastAsia="Times New Roman"/>
          <w:spacing w:val="-16"/>
        </w:rPr>
        <w:tab/>
      </w:r>
      <w:r>
        <w:rPr>
          <w:rFonts w:ascii="Times New Roman" w:eastAsia="Times New Roman"/>
          <w:spacing w:val="-16"/>
        </w:rPr>
        <w:t>28</w:t>
      </w:r>
      <w:r>
        <w:rPr>
          <w:spacing w:val="-16"/>
        </w:rPr>
        <w:t>．</w:t>
      </w:r>
      <w:r>
        <w:rPr>
          <w:rFonts w:ascii="Times New Roman" w:eastAsia="Times New Roman"/>
          <w:spacing w:val="-16"/>
        </w:rPr>
        <w:t>B</w:t>
      </w:r>
      <w:r>
        <w:rPr>
          <w:rFonts w:ascii="Times New Roman" w:eastAsia="Times New Roman"/>
          <w:spacing w:val="-16"/>
        </w:rPr>
        <w:tab/>
      </w:r>
      <w:r>
        <w:rPr>
          <w:rFonts w:ascii="Times New Roman" w:eastAsia="Times New Roman"/>
          <w:spacing w:val="-16"/>
        </w:rPr>
        <w:t>29</w:t>
      </w:r>
      <w:r>
        <w:rPr>
          <w:spacing w:val="-16"/>
        </w:rPr>
        <w:t>．</w:t>
      </w:r>
      <w:r>
        <w:rPr>
          <w:rFonts w:ascii="Times New Roman" w:eastAsia="Times New Roman"/>
          <w:spacing w:val="-16"/>
        </w:rPr>
        <w:t>A</w:t>
      </w:r>
      <w:r>
        <w:rPr>
          <w:rFonts w:ascii="Times New Roman" w:eastAsia="Times New Roman"/>
          <w:spacing w:val="-16"/>
        </w:rPr>
        <w:tab/>
      </w:r>
      <w:r>
        <w:rPr>
          <w:rFonts w:ascii="Times New Roman" w:eastAsia="Times New Roman"/>
          <w:spacing w:val="-16"/>
        </w:rPr>
        <w:t>30</w:t>
      </w:r>
      <w:r>
        <w:rPr>
          <w:spacing w:val="-16"/>
        </w:rPr>
        <w:t>．</w:t>
      </w:r>
      <w:r>
        <w:rPr>
          <w:rFonts w:ascii="Times New Roman" w:eastAsia="Times New Roman"/>
          <w:spacing w:val="-16"/>
        </w:rPr>
        <w:t>D</w:t>
      </w:r>
    </w:p>
    <w:p>
      <w:pPr>
        <w:pStyle w:val="5"/>
        <w:rPr>
          <w:rFonts w:ascii="Times New Roman"/>
          <w:sz w:val="25"/>
        </w:rPr>
      </w:pPr>
    </w:p>
    <w:p>
      <w:pPr>
        <w:pStyle w:val="5"/>
        <w:spacing w:before="1"/>
        <w:ind w:left="161"/>
      </w:pPr>
      <w:r>
        <w:rPr>
          <w:spacing w:val="-5"/>
        </w:rPr>
        <w:t>二、填空题</w:t>
      </w:r>
    </w:p>
    <w:p>
      <w:pPr>
        <w:pStyle w:val="5"/>
        <w:spacing w:before="5"/>
        <w:rPr>
          <w:sz w:val="22"/>
        </w:rPr>
      </w:pPr>
    </w:p>
    <w:p>
      <w:pPr>
        <w:pStyle w:val="5"/>
        <w:spacing w:line="465" w:lineRule="auto"/>
        <w:ind w:left="161" w:right="6734"/>
      </w:pPr>
      <w:r>
        <w:rPr>
          <w:rFonts w:ascii="Times New Roman" w:eastAsia="Times New Roman"/>
          <w:spacing w:val="-3"/>
        </w:rPr>
        <w:t>1</w:t>
      </w:r>
      <w:r>
        <w:rPr>
          <w:spacing w:val="-3"/>
        </w:rPr>
        <w:t>．</w:t>
      </w:r>
      <w:r>
        <w:rPr>
          <w:rFonts w:ascii="Times New Roman" w:eastAsia="Times New Roman"/>
          <w:spacing w:val="-3"/>
        </w:rPr>
        <w:t xml:space="preserve">5 </w:t>
      </w:r>
      <w:r>
        <w:rPr>
          <w:spacing w:val="-39"/>
        </w:rPr>
        <w:t xml:space="preserve">月 </w:t>
      </w:r>
      <w:r>
        <w:rPr>
          <w:rFonts w:ascii="Times New Roman" w:eastAsia="Times New Roman"/>
        </w:rPr>
        <w:t xml:space="preserve">20 </w:t>
      </w:r>
      <w:r>
        <w:rPr>
          <w:spacing w:val="-15"/>
        </w:rPr>
        <w:t>日</w:t>
      </w:r>
      <w:r>
        <w:rPr>
          <w:rFonts w:ascii="Times New Roman" w:eastAsia="Times New Roman"/>
          <w:spacing w:val="-4"/>
        </w:rPr>
        <w:t>2</w:t>
      </w:r>
      <w:r>
        <w:rPr>
          <w:spacing w:val="-5"/>
        </w:rPr>
        <w:t>．右</w:t>
      </w:r>
      <w:r>
        <w:rPr>
          <w:rFonts w:ascii="Times New Roman" w:eastAsia="Times New Roman"/>
          <w:spacing w:val="-3"/>
        </w:rPr>
        <w:t>3</w:t>
      </w:r>
      <w:r>
        <w:rPr>
          <w:spacing w:val="-3"/>
        </w:rPr>
        <w:t>．</w:t>
      </w:r>
      <w:r>
        <w:rPr>
          <w:rFonts w:ascii="Times New Roman" w:eastAsia="Times New Roman"/>
          <w:spacing w:val="-3"/>
        </w:rPr>
        <w:t>Ctrl+</w:t>
      </w:r>
      <w:r>
        <w:rPr>
          <w:spacing w:val="-3"/>
        </w:rPr>
        <w:t>；</w:t>
      </w:r>
    </w:p>
    <w:p>
      <w:pPr>
        <w:pStyle w:val="10"/>
        <w:numPr>
          <w:ilvl w:val="0"/>
          <w:numId w:val="20"/>
        </w:numPr>
        <w:tabs>
          <w:tab w:val="left" w:pos="520"/>
        </w:tabs>
        <w:spacing w:before="0" w:after="0" w:line="306" w:lineRule="exact"/>
        <w:ind w:left="519" w:right="0" w:hanging="359"/>
        <w:jc w:val="left"/>
        <w:rPr>
          <w:rFonts w:ascii="Times New Roman"/>
          <w:sz w:val="24"/>
        </w:rPr>
      </w:pPr>
      <w:r>
        <w:rPr>
          <w:rFonts w:ascii="Times New Roman"/>
          <w:spacing w:val="-3"/>
          <w:sz w:val="24"/>
        </w:rPr>
        <w:t>=SUM(Sheet4!B6:B8)</w:t>
      </w:r>
    </w:p>
    <w:p>
      <w:pPr>
        <w:pStyle w:val="5"/>
        <w:spacing w:before="3"/>
        <w:rPr>
          <w:rFonts w:ascii="Times New Roman"/>
          <w:sz w:val="25"/>
        </w:rPr>
      </w:pPr>
    </w:p>
    <w:p>
      <w:pPr>
        <w:pStyle w:val="10"/>
        <w:numPr>
          <w:ilvl w:val="0"/>
          <w:numId w:val="20"/>
        </w:numPr>
        <w:tabs>
          <w:tab w:val="left" w:pos="520"/>
          <w:tab w:val="left" w:pos="2043"/>
          <w:tab w:val="left" w:pos="3219"/>
        </w:tabs>
        <w:spacing w:before="0" w:after="0" w:line="240" w:lineRule="auto"/>
        <w:ind w:left="519" w:right="0" w:hanging="359"/>
        <w:jc w:val="left"/>
        <w:rPr>
          <w:sz w:val="24"/>
        </w:rPr>
      </w:pPr>
      <w:r>
        <w:rPr>
          <w:spacing w:val="-5"/>
          <w:sz w:val="24"/>
        </w:rPr>
        <w:t>相对引</w:t>
      </w:r>
      <w:r>
        <w:rPr>
          <w:sz w:val="24"/>
        </w:rPr>
        <w:t>用</w:t>
      </w:r>
      <w:r>
        <w:rPr>
          <w:sz w:val="24"/>
        </w:rPr>
        <w:tab/>
      </w:r>
      <w:r>
        <w:rPr>
          <w:spacing w:val="-5"/>
          <w:sz w:val="24"/>
        </w:rPr>
        <w:t>绝对</w:t>
      </w:r>
      <w:r>
        <w:rPr>
          <w:sz w:val="24"/>
        </w:rPr>
        <w:t>引</w:t>
      </w:r>
      <w:r>
        <w:rPr>
          <w:sz w:val="24"/>
        </w:rPr>
        <w:tab/>
      </w:r>
      <w:r>
        <w:rPr>
          <w:spacing w:val="-5"/>
          <w:sz w:val="24"/>
        </w:rPr>
        <w:t>混合引用</w:t>
      </w:r>
    </w:p>
    <w:p>
      <w:pPr>
        <w:pStyle w:val="5"/>
        <w:spacing w:before="6"/>
        <w:rPr>
          <w:sz w:val="22"/>
        </w:rPr>
      </w:pPr>
    </w:p>
    <w:p>
      <w:pPr>
        <w:pStyle w:val="5"/>
        <w:ind w:left="161"/>
        <w:rPr>
          <w:rFonts w:ascii="Times New Roman" w:eastAsia="Times New Roman"/>
        </w:rPr>
      </w:pPr>
      <w:r>
        <w:rPr>
          <w:rFonts w:ascii="Times New Roman" w:eastAsia="Times New Roman"/>
        </w:rPr>
        <w:t>6</w:t>
      </w:r>
      <w:r>
        <w:t>．</w:t>
      </w:r>
      <w:r>
        <w:rPr>
          <w:rFonts w:ascii="Times New Roman" w:eastAsia="Times New Roman"/>
        </w:rPr>
        <w:t>"A"&amp;"B"</w:t>
      </w:r>
    </w:p>
    <w:p>
      <w:pPr>
        <w:pStyle w:val="5"/>
        <w:spacing w:before="1"/>
        <w:rPr>
          <w:rFonts w:ascii="Times New Roman"/>
          <w:sz w:val="25"/>
        </w:rPr>
      </w:pPr>
    </w:p>
    <w:p>
      <w:pPr>
        <w:pStyle w:val="5"/>
        <w:ind w:left="161"/>
        <w:rPr>
          <w:rFonts w:ascii="Times New Roman" w:eastAsia="Times New Roman"/>
        </w:rPr>
      </w:pPr>
      <w:r>
        <w:rPr>
          <w:rFonts w:ascii="Times New Roman" w:eastAsia="Times New Roman"/>
          <w:spacing w:val="-3"/>
        </w:rPr>
        <w:t>7</w:t>
      </w:r>
      <w:r>
        <w:rPr>
          <w:spacing w:val="-3"/>
        </w:rPr>
        <w:t>．</w:t>
      </w:r>
      <w:r>
        <w:rPr>
          <w:rFonts w:ascii="Times New Roman" w:eastAsia="Times New Roman"/>
          <w:spacing w:val="-3"/>
        </w:rPr>
        <w:t>6</w:t>
      </w:r>
    </w:p>
    <w:p>
      <w:pPr>
        <w:pStyle w:val="5"/>
        <w:spacing w:before="2"/>
        <w:rPr>
          <w:rFonts w:ascii="Times New Roman"/>
          <w:sz w:val="25"/>
        </w:rPr>
      </w:pPr>
    </w:p>
    <w:p>
      <w:pPr>
        <w:pStyle w:val="5"/>
        <w:ind w:left="161"/>
        <w:rPr>
          <w:rFonts w:ascii="Times New Roman" w:eastAsia="Times New Roman"/>
        </w:rPr>
      </w:pPr>
      <w:r>
        <w:rPr>
          <w:rFonts w:ascii="Times New Roman" w:eastAsia="Times New Roman"/>
          <w:spacing w:val="-3"/>
        </w:rPr>
        <w:t>8</w:t>
      </w:r>
      <w:r>
        <w:rPr>
          <w:spacing w:val="-3"/>
        </w:rPr>
        <w:t>．</w:t>
      </w:r>
      <w:r>
        <w:rPr>
          <w:rFonts w:ascii="Times New Roman" w:eastAsia="Times New Roman"/>
          <w:spacing w:val="-3"/>
        </w:rPr>
        <w:t>1</w:t>
      </w:r>
    </w:p>
    <w:p>
      <w:pPr>
        <w:pStyle w:val="5"/>
        <w:rPr>
          <w:rFonts w:ascii="Times New Roman"/>
          <w:sz w:val="25"/>
        </w:rPr>
      </w:pPr>
    </w:p>
    <w:p>
      <w:pPr>
        <w:pStyle w:val="5"/>
        <w:spacing w:before="1"/>
        <w:ind w:left="161"/>
        <w:rPr>
          <w:rFonts w:ascii="Times New Roman" w:eastAsia="Times New Roman"/>
        </w:rPr>
      </w:pPr>
      <w:r>
        <w:rPr>
          <w:rFonts w:ascii="Times New Roman" w:eastAsia="Times New Roman"/>
        </w:rPr>
        <w:t>9</w:t>
      </w:r>
      <w:r>
        <w:t>．</w:t>
      </w:r>
      <w:r>
        <w:rPr>
          <w:rFonts w:ascii="Times New Roman" w:eastAsia="Times New Roman"/>
        </w:rPr>
        <w:t>12</w:t>
      </w:r>
    </w:p>
    <w:p>
      <w:pPr>
        <w:pStyle w:val="5"/>
        <w:rPr>
          <w:rFonts w:ascii="Times New Roman"/>
          <w:sz w:val="25"/>
        </w:rPr>
      </w:pPr>
    </w:p>
    <w:p>
      <w:pPr>
        <w:pStyle w:val="10"/>
        <w:numPr>
          <w:ilvl w:val="0"/>
          <w:numId w:val="17"/>
        </w:numPr>
        <w:tabs>
          <w:tab w:val="left" w:pos="638"/>
        </w:tabs>
        <w:spacing w:before="0" w:after="0" w:line="465" w:lineRule="auto"/>
        <w:ind w:left="161" w:right="6911" w:firstLine="0"/>
        <w:jc w:val="left"/>
        <w:rPr>
          <w:sz w:val="24"/>
        </w:rPr>
      </w:pPr>
      <w:r>
        <w:rPr>
          <w:spacing w:val="-5"/>
          <w:sz w:val="24"/>
        </w:rPr>
        <w:t xml:space="preserve">排 序 </w:t>
      </w:r>
      <w:r>
        <w:rPr>
          <w:spacing w:val="-9"/>
          <w:sz w:val="24"/>
        </w:rPr>
        <w:t>三、简答题</w:t>
      </w:r>
    </w:p>
    <w:p>
      <w:pPr>
        <w:spacing w:after="0" w:line="465" w:lineRule="auto"/>
        <w:jc w:val="left"/>
        <w:rPr>
          <w:sz w:val="24"/>
        </w:rPr>
        <w:sectPr>
          <w:headerReference r:id="rId15" w:type="default"/>
          <w:footerReference r:id="rId16" w:type="default"/>
          <w:pgSz w:w="10840" w:h="15090"/>
          <w:pgMar w:top="1360" w:right="1080" w:bottom="1160" w:left="1500" w:header="822" w:footer="960" w:gutter="0"/>
        </w:sectPr>
      </w:pPr>
    </w:p>
    <w:p>
      <w:pPr>
        <w:pStyle w:val="3"/>
        <w:rPr>
          <w:rFonts w:hint="eastAsia"/>
          <w:lang w:val="en-US" w:eastAsia="zh-CN"/>
        </w:rPr>
      </w:pPr>
      <w:r>
        <w:rPr>
          <w:rFonts w:hint="eastAsia"/>
          <w:lang w:val="en-US" w:eastAsia="zh-CN"/>
        </w:rPr>
        <w:br w:type="page"/>
      </w:r>
    </w:p>
    <w:p>
      <w:pPr>
        <w:pStyle w:val="3"/>
        <w:rPr>
          <w:rFonts w:hint="eastAsia"/>
          <w:lang w:val="en-US" w:eastAsia="zh-CN"/>
        </w:rPr>
      </w:pPr>
      <w:r>
        <w:rPr>
          <w:rFonts w:hint="eastAsia"/>
          <w:lang w:val="en-US" w:eastAsia="zh-CN"/>
        </w:rPr>
        <w:t>第十二章</w:t>
      </w:r>
    </w:p>
    <w:p>
      <w:pPr>
        <w:pStyle w:val="5"/>
        <w:ind w:left="161"/>
      </w:pPr>
      <w:r>
        <w:t>一、单项选择题</w:t>
      </w:r>
    </w:p>
    <w:p>
      <w:pPr>
        <w:pStyle w:val="5"/>
        <w:spacing w:before="8"/>
        <w:rPr>
          <w:sz w:val="22"/>
        </w:rPr>
      </w:pPr>
    </w:p>
    <w:p>
      <w:pPr>
        <w:pStyle w:val="5"/>
        <w:tabs>
          <w:tab w:val="left" w:pos="904"/>
          <w:tab w:val="left" w:pos="1765"/>
          <w:tab w:val="left" w:pos="2515"/>
          <w:tab w:val="left" w:pos="3391"/>
          <w:tab w:val="left" w:pos="4135"/>
          <w:tab w:val="left" w:pos="4884"/>
          <w:tab w:val="left" w:pos="5643"/>
          <w:tab w:val="left" w:pos="6390"/>
          <w:tab w:val="left" w:pos="7148"/>
        </w:tabs>
        <w:ind w:left="161"/>
        <w:rPr>
          <w:rFonts w:ascii="Times New Roman" w:eastAsia="Times New Roman"/>
        </w:rPr>
      </w:pPr>
      <w:r>
        <w:rPr>
          <w:rFonts w:ascii="Times New Roman" w:eastAsia="Times New Roman"/>
          <w:spacing w:val="-3"/>
        </w:rPr>
        <w:t>1</w:t>
      </w:r>
      <w:r>
        <w:rPr>
          <w:spacing w:val="-3"/>
        </w:rPr>
        <w:t>．</w:t>
      </w:r>
      <w:r>
        <w:rPr>
          <w:rFonts w:ascii="Times New Roman" w:eastAsia="Times New Roman"/>
          <w:spacing w:val="-3"/>
        </w:rPr>
        <w:t>B</w:t>
      </w:r>
      <w:r>
        <w:rPr>
          <w:rFonts w:ascii="Times New Roman" w:eastAsia="Times New Roman"/>
          <w:spacing w:val="-3"/>
        </w:rPr>
        <w:tab/>
      </w:r>
      <w:r>
        <w:rPr>
          <w:rFonts w:ascii="Times New Roman" w:eastAsia="Times New Roman"/>
          <w:spacing w:val="-3"/>
        </w:rPr>
        <w:t>2</w:t>
      </w:r>
      <w:r>
        <w:rPr>
          <w:spacing w:val="-3"/>
        </w:rPr>
        <w:t>．</w:t>
      </w:r>
      <w:r>
        <w:rPr>
          <w:rFonts w:ascii="Times New Roman" w:eastAsia="Times New Roman"/>
          <w:spacing w:val="-3"/>
        </w:rPr>
        <w:t>B</w:t>
      </w:r>
      <w:r>
        <w:rPr>
          <w:rFonts w:ascii="Times New Roman" w:eastAsia="Times New Roman"/>
          <w:spacing w:val="-3"/>
        </w:rPr>
        <w:tab/>
      </w:r>
      <w:r>
        <w:rPr>
          <w:rFonts w:ascii="Times New Roman" w:eastAsia="Times New Roman"/>
        </w:rPr>
        <w:t>3</w:t>
      </w:r>
      <w:r>
        <w:t>．</w:t>
      </w:r>
      <w:r>
        <w:rPr>
          <w:rFonts w:ascii="Times New Roman" w:eastAsia="Times New Roman"/>
        </w:rPr>
        <w:t>A</w:t>
      </w:r>
      <w:r>
        <w:rPr>
          <w:rFonts w:ascii="Times New Roman" w:eastAsia="Times New Roman"/>
        </w:rPr>
        <w:tab/>
      </w:r>
      <w:r>
        <w:rPr>
          <w:rFonts w:ascii="Times New Roman" w:eastAsia="Times New Roman"/>
          <w:spacing w:val="-3"/>
        </w:rPr>
        <w:t>4</w:t>
      </w:r>
      <w:r>
        <w:rPr>
          <w:spacing w:val="-3"/>
        </w:rPr>
        <w:t>．</w:t>
      </w:r>
      <w:r>
        <w:rPr>
          <w:rFonts w:ascii="Times New Roman" w:eastAsia="Times New Roman"/>
          <w:spacing w:val="-3"/>
        </w:rPr>
        <w:t>D</w:t>
      </w:r>
      <w:r>
        <w:rPr>
          <w:rFonts w:ascii="Times New Roman" w:eastAsia="Times New Roman"/>
          <w:spacing w:val="-3"/>
        </w:rPr>
        <w:tab/>
      </w:r>
      <w:r>
        <w:rPr>
          <w:rFonts w:ascii="Times New Roman" w:eastAsia="Times New Roman"/>
          <w:spacing w:val="-3"/>
        </w:rPr>
        <w:t>5</w:t>
      </w:r>
      <w:r>
        <w:rPr>
          <w:spacing w:val="-3"/>
        </w:rPr>
        <w:t>．</w:t>
      </w:r>
      <w:r>
        <w:rPr>
          <w:rFonts w:ascii="Times New Roman" w:eastAsia="Times New Roman"/>
          <w:spacing w:val="-3"/>
        </w:rPr>
        <w:t>A</w:t>
      </w:r>
      <w:r>
        <w:rPr>
          <w:rFonts w:ascii="Times New Roman" w:eastAsia="Times New Roman"/>
          <w:spacing w:val="-3"/>
        </w:rPr>
        <w:tab/>
      </w:r>
      <w:r>
        <w:rPr>
          <w:rFonts w:ascii="Times New Roman" w:eastAsia="Times New Roman"/>
        </w:rPr>
        <w:t>6</w:t>
      </w:r>
      <w:r>
        <w:t>．</w:t>
      </w:r>
      <w:r>
        <w:rPr>
          <w:rFonts w:ascii="Times New Roman" w:eastAsia="Times New Roman"/>
        </w:rPr>
        <w:t>A</w:t>
      </w:r>
      <w:r>
        <w:rPr>
          <w:rFonts w:ascii="Times New Roman" w:eastAsia="Times New Roman"/>
        </w:rPr>
        <w:tab/>
      </w:r>
      <w:r>
        <w:rPr>
          <w:rFonts w:ascii="Times New Roman" w:eastAsia="Times New Roman"/>
          <w:spacing w:val="-3"/>
        </w:rPr>
        <w:t>7</w:t>
      </w:r>
      <w:r>
        <w:rPr>
          <w:spacing w:val="-3"/>
        </w:rPr>
        <w:t>．</w:t>
      </w:r>
      <w:r>
        <w:rPr>
          <w:rFonts w:ascii="Times New Roman" w:eastAsia="Times New Roman"/>
          <w:spacing w:val="-3"/>
        </w:rPr>
        <w:t>D</w:t>
      </w:r>
      <w:r>
        <w:rPr>
          <w:rFonts w:ascii="Times New Roman" w:eastAsia="Times New Roman"/>
          <w:spacing w:val="-3"/>
        </w:rPr>
        <w:tab/>
      </w:r>
      <w:r>
        <w:rPr>
          <w:rFonts w:ascii="Times New Roman" w:eastAsia="Times New Roman"/>
          <w:spacing w:val="-3"/>
        </w:rPr>
        <w:t>8</w:t>
      </w:r>
      <w:r>
        <w:rPr>
          <w:spacing w:val="-3"/>
        </w:rPr>
        <w:t>．</w:t>
      </w:r>
      <w:r>
        <w:rPr>
          <w:rFonts w:ascii="Times New Roman" w:eastAsia="Times New Roman"/>
          <w:spacing w:val="-3"/>
        </w:rPr>
        <w:t>C</w:t>
      </w:r>
      <w:r>
        <w:rPr>
          <w:rFonts w:ascii="Times New Roman" w:eastAsia="Times New Roman"/>
          <w:spacing w:val="-3"/>
        </w:rPr>
        <w:tab/>
      </w:r>
      <w:r>
        <w:rPr>
          <w:rFonts w:ascii="Times New Roman" w:eastAsia="Times New Roman"/>
          <w:spacing w:val="-3"/>
        </w:rPr>
        <w:t>9</w:t>
      </w:r>
      <w:r>
        <w:rPr>
          <w:spacing w:val="-3"/>
        </w:rPr>
        <w:t>．</w:t>
      </w:r>
      <w:r>
        <w:rPr>
          <w:rFonts w:ascii="Times New Roman" w:eastAsia="Times New Roman"/>
          <w:spacing w:val="-3"/>
        </w:rPr>
        <w:t>D</w:t>
      </w:r>
      <w:r>
        <w:rPr>
          <w:rFonts w:ascii="Times New Roman" w:eastAsia="Times New Roman"/>
          <w:spacing w:val="-3"/>
        </w:rPr>
        <w:tab/>
      </w:r>
      <w:r>
        <w:rPr>
          <w:rFonts w:ascii="Times New Roman" w:eastAsia="Times New Roman"/>
          <w:spacing w:val="-3"/>
        </w:rPr>
        <w:t>10</w:t>
      </w:r>
      <w:r>
        <w:rPr>
          <w:spacing w:val="-3"/>
        </w:rPr>
        <w:t>．</w:t>
      </w:r>
      <w:r>
        <w:rPr>
          <w:rFonts w:ascii="Times New Roman" w:eastAsia="Times New Roman"/>
          <w:spacing w:val="-3"/>
        </w:rPr>
        <w:t>B</w:t>
      </w:r>
    </w:p>
    <w:p>
      <w:pPr>
        <w:pStyle w:val="5"/>
        <w:spacing w:before="1"/>
        <w:rPr>
          <w:rFonts w:ascii="Times New Roman"/>
          <w:sz w:val="25"/>
        </w:rPr>
      </w:pPr>
    </w:p>
    <w:p>
      <w:pPr>
        <w:pStyle w:val="5"/>
        <w:tabs>
          <w:tab w:val="left" w:pos="1027"/>
          <w:tab w:val="left" w:pos="1903"/>
          <w:tab w:val="left" w:pos="2767"/>
          <w:tab w:val="left" w:pos="3631"/>
          <w:tab w:val="left" w:pos="4508"/>
        </w:tabs>
        <w:ind w:left="161"/>
        <w:rPr>
          <w:rFonts w:ascii="Times New Roman" w:eastAsia="Times New Roman"/>
        </w:rPr>
      </w:pPr>
      <w:r>
        <w:rPr>
          <w:rFonts w:ascii="Times New Roman" w:eastAsia="Times New Roman"/>
          <w:spacing w:val="-5"/>
        </w:rPr>
        <w:t>11</w:t>
      </w:r>
      <w:r>
        <w:rPr>
          <w:spacing w:val="-5"/>
        </w:rPr>
        <w:t>．</w:t>
      </w:r>
      <w:r>
        <w:rPr>
          <w:rFonts w:ascii="Times New Roman" w:eastAsia="Times New Roman"/>
          <w:spacing w:val="-5"/>
        </w:rPr>
        <w:t>D</w:t>
      </w:r>
      <w:r>
        <w:rPr>
          <w:rFonts w:ascii="Times New Roman" w:eastAsia="Times New Roman"/>
          <w:spacing w:val="-5"/>
        </w:rPr>
        <w:tab/>
      </w:r>
      <w:r>
        <w:rPr>
          <w:rFonts w:ascii="Times New Roman" w:eastAsia="Times New Roman"/>
          <w:spacing w:val="-3"/>
        </w:rPr>
        <w:t>12</w:t>
      </w:r>
      <w:r>
        <w:rPr>
          <w:spacing w:val="-3"/>
        </w:rPr>
        <w:t>．</w:t>
      </w:r>
      <w:r>
        <w:rPr>
          <w:rFonts w:ascii="Times New Roman" w:eastAsia="Times New Roman"/>
          <w:spacing w:val="-3"/>
        </w:rPr>
        <w:t>D</w:t>
      </w:r>
      <w:r>
        <w:rPr>
          <w:rFonts w:ascii="Times New Roman" w:eastAsia="Times New Roman"/>
          <w:spacing w:val="-3"/>
        </w:rPr>
        <w:tab/>
      </w:r>
      <w:r>
        <w:rPr>
          <w:rFonts w:ascii="Times New Roman" w:eastAsia="Times New Roman"/>
          <w:spacing w:val="-3"/>
        </w:rPr>
        <w:t>13</w:t>
      </w:r>
      <w:r>
        <w:rPr>
          <w:spacing w:val="-3"/>
        </w:rPr>
        <w:t>．</w:t>
      </w:r>
      <w:r>
        <w:rPr>
          <w:rFonts w:ascii="Times New Roman" w:eastAsia="Times New Roman"/>
          <w:spacing w:val="-3"/>
        </w:rPr>
        <w:t>B</w:t>
      </w:r>
      <w:r>
        <w:rPr>
          <w:rFonts w:ascii="Times New Roman" w:eastAsia="Times New Roman"/>
          <w:spacing w:val="-3"/>
        </w:rPr>
        <w:tab/>
      </w:r>
      <w:r>
        <w:rPr>
          <w:rFonts w:ascii="Times New Roman" w:eastAsia="Times New Roman"/>
          <w:spacing w:val="-3"/>
        </w:rPr>
        <w:t>14</w:t>
      </w:r>
      <w:r>
        <w:rPr>
          <w:spacing w:val="-3"/>
        </w:rPr>
        <w:t>．</w:t>
      </w:r>
      <w:r>
        <w:rPr>
          <w:rFonts w:ascii="Times New Roman" w:eastAsia="Times New Roman"/>
          <w:spacing w:val="-3"/>
        </w:rPr>
        <w:t>C</w:t>
      </w:r>
      <w:r>
        <w:rPr>
          <w:rFonts w:ascii="Times New Roman" w:eastAsia="Times New Roman"/>
          <w:spacing w:val="-3"/>
        </w:rPr>
        <w:tab/>
      </w:r>
      <w:r>
        <w:rPr>
          <w:rFonts w:ascii="Times New Roman" w:eastAsia="Times New Roman"/>
          <w:spacing w:val="-3"/>
        </w:rPr>
        <w:t>15</w:t>
      </w:r>
      <w:r>
        <w:rPr>
          <w:spacing w:val="-3"/>
        </w:rPr>
        <w:t>．</w:t>
      </w:r>
      <w:r>
        <w:rPr>
          <w:rFonts w:ascii="Times New Roman" w:eastAsia="Times New Roman"/>
          <w:spacing w:val="-3"/>
        </w:rPr>
        <w:t>D</w:t>
      </w:r>
      <w:r>
        <w:rPr>
          <w:rFonts w:ascii="Times New Roman" w:eastAsia="Times New Roman"/>
          <w:spacing w:val="-3"/>
        </w:rPr>
        <w:tab/>
      </w:r>
      <w:r>
        <w:rPr>
          <w:rFonts w:ascii="Times New Roman" w:eastAsia="Times New Roman"/>
          <w:spacing w:val="-3"/>
        </w:rPr>
        <w:t>16</w:t>
      </w:r>
      <w:r>
        <w:rPr>
          <w:spacing w:val="-3"/>
        </w:rPr>
        <w:t>．</w:t>
      </w:r>
      <w:r>
        <w:rPr>
          <w:rFonts w:ascii="Times New Roman" w:eastAsia="Times New Roman"/>
          <w:spacing w:val="-3"/>
        </w:rPr>
        <w:t>A</w:t>
      </w:r>
    </w:p>
    <w:p>
      <w:pPr>
        <w:pStyle w:val="5"/>
        <w:rPr>
          <w:rFonts w:ascii="Times New Roman"/>
          <w:sz w:val="25"/>
        </w:rPr>
      </w:pPr>
    </w:p>
    <w:p>
      <w:pPr>
        <w:pStyle w:val="5"/>
        <w:spacing w:before="1" w:line="465" w:lineRule="auto"/>
        <w:ind w:left="161" w:right="6865"/>
      </w:pPr>
      <w:r>
        <w:t>二、简答题略</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0970112" behindDoc="1" locked="0" layoutInCell="1" allowOverlap="1">
              <wp:simplePos x="0" y="0"/>
              <wp:positionH relativeFrom="page">
                <wp:posOffset>755650</wp:posOffset>
              </wp:positionH>
              <wp:positionV relativeFrom="page">
                <wp:posOffset>8943975</wp:posOffset>
              </wp:positionV>
              <wp:extent cx="5328285" cy="0"/>
              <wp:effectExtent l="0" t="0" r="0" b="0"/>
              <wp:wrapNone/>
              <wp:docPr id="2" name="直接连接符 2"/>
              <wp:cNvGraphicFramePr/>
              <a:graphic xmlns:a="http://schemas.openxmlformats.org/drawingml/2006/main">
                <a:graphicData uri="http://schemas.microsoft.com/office/word/2010/wordprocessingShape">
                  <wps:wsp>
                    <wps:cNvSpPr/>
                    <wps:spPr>
                      <a:xfrm>
                        <a:off x="0" y="0"/>
                        <a:ext cx="5328285" cy="0"/>
                      </a:xfrm>
                      <a:prstGeom prst="line">
                        <a:avLst/>
                      </a:prstGeom>
                      <a:ln w="31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9.5pt;margin-top:704.25pt;height:0pt;width:419.55pt;mso-position-horizontal-relative:page;mso-position-vertical-relative:page;z-index:-252346368;mso-width-relative:page;mso-height-relative:page;" filled="f" stroked="t" coordsize="21600,21600" o:gfxdata="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F0xYY2gAAAA0BAAAPAAAA&#10;AAAAAAEAIAAAACIAAABkcnMvZG93bnJldi54bWxQSwECFAAUAAAACACHTuJAGn4wwdoBAACWAwAA&#10;DgAAAAAAAAABACAAAAApAQAAZHJzL2Uyb0RvYy54bWxQSwUGAAAAAAYABgBZAQAAdQUAAAAA&#10;">
              <v:fill on="f" focussize="0,0"/>
              <v:stroke weight="0.25pt" color="#000000" joinstyle="round"/>
              <v:imagedata o:title=""/>
              <o:lock v:ext="edit" aspectratio="f"/>
            </v:line>
          </w:pict>
        </mc:Fallback>
      </mc:AlternateContent>
    </w:r>
    <w:r>
      <mc:AlternateContent>
        <mc:Choice Requires="wps">
          <w:drawing>
            <wp:anchor distT="0" distB="0" distL="114300" distR="114300" simplePos="0" relativeHeight="250971136" behindDoc="1" locked="0" layoutInCell="1" allowOverlap="1">
              <wp:simplePos x="0" y="0"/>
              <wp:positionH relativeFrom="page">
                <wp:posOffset>755650</wp:posOffset>
              </wp:positionH>
              <wp:positionV relativeFrom="page">
                <wp:posOffset>8886190</wp:posOffset>
              </wp:positionV>
              <wp:extent cx="5328285" cy="0"/>
              <wp:effectExtent l="0" t="0" r="0" b="0"/>
              <wp:wrapNone/>
              <wp:docPr id="1" name="直接连接符 1"/>
              <wp:cNvGraphicFramePr/>
              <a:graphic xmlns:a="http://schemas.openxmlformats.org/drawingml/2006/main">
                <a:graphicData uri="http://schemas.microsoft.com/office/word/2010/wordprocessingShape">
                  <wps:wsp>
                    <wps:cNvSpPr/>
                    <wps:spPr>
                      <a:xfrm>
                        <a:off x="0" y="0"/>
                        <a:ext cx="5328285" cy="0"/>
                      </a:xfrm>
                      <a:prstGeom prst="line">
                        <a:avLst/>
                      </a:prstGeom>
                      <a:ln w="31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9.5pt;margin-top:699.7pt;height:0pt;width:419.55pt;mso-position-horizontal-relative:page;mso-position-vertical-relative:page;z-index:-252345344;mso-width-relative:page;mso-height-relative:page;" filled="f" stroked="t" coordsize="21600,21600" o:gfxdata="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MChltoAAAANAQAADwAAAAAA&#10;AAABACAAAAAiAAAAZHJzL2Rvd25yZXYueG1sUEsBAhQAFAAAAAgAh07iQCnDnHbYAQAAlgMAAA4A&#10;AAAAAAAAAQAgAAAAKQEAAGRycy9lMm9Eb2MueG1sUEsFBgAAAAAGAAYAWQEAAHMFAAAAAA==&#10;">
              <v:fill on="f" focussize="0,0"/>
              <v:stroke weight="0.25pt" color="#000000" joinstyle="round"/>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0970112" behindDoc="1" locked="0" layoutInCell="1" allowOverlap="1">
              <wp:simplePos x="0" y="0"/>
              <wp:positionH relativeFrom="page">
                <wp:posOffset>755650</wp:posOffset>
              </wp:positionH>
              <wp:positionV relativeFrom="page">
                <wp:posOffset>8943975</wp:posOffset>
              </wp:positionV>
              <wp:extent cx="5328285" cy="0"/>
              <wp:effectExtent l="0" t="0" r="0" b="0"/>
              <wp:wrapNone/>
              <wp:docPr id="6" name="直接连接符 6"/>
              <wp:cNvGraphicFramePr/>
              <a:graphic xmlns:a="http://schemas.openxmlformats.org/drawingml/2006/main">
                <a:graphicData uri="http://schemas.microsoft.com/office/word/2010/wordprocessingShape">
                  <wps:wsp>
                    <wps:cNvSpPr/>
                    <wps:spPr>
                      <a:xfrm>
                        <a:off x="0" y="0"/>
                        <a:ext cx="5328285" cy="0"/>
                      </a:xfrm>
                      <a:prstGeom prst="line">
                        <a:avLst/>
                      </a:prstGeom>
                      <a:ln w="31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9.5pt;margin-top:704.25pt;height:0pt;width:419.55pt;mso-position-horizontal-relative:page;mso-position-vertical-relative:page;z-index:-252346368;mso-width-relative:page;mso-height-relative:page;" filled="f" stroked="t" coordsize="21600,21600" o:gfxdata="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XTFhjaAAAADQEAAA8AAAAA&#10;AAAAAQAgAAAAIgAAAGRycy9kb3ducmV2LnhtbFBLAQIUABQAAAAIAIdO4kAf1NCv2QEAAJYDAAAO&#10;AAAAAAAAAAEAIAAAACkBAABkcnMvZTJvRG9jLnhtbFBLBQYAAAAABgAGAFkBAAB0BQAAAAA=&#10;">
              <v:fill on="f" focussize="0,0"/>
              <v:stroke weight="0.25pt" color="#000000" joinstyle="round"/>
              <v:imagedata o:title=""/>
              <o:lock v:ext="edit" aspectratio="f"/>
            </v:line>
          </w:pict>
        </mc:Fallback>
      </mc:AlternateContent>
    </w:r>
    <w:r>
      <mc:AlternateContent>
        <mc:Choice Requires="wps">
          <w:drawing>
            <wp:anchor distT="0" distB="0" distL="114300" distR="114300" simplePos="0" relativeHeight="250971136" behindDoc="1" locked="0" layoutInCell="1" allowOverlap="1">
              <wp:simplePos x="0" y="0"/>
              <wp:positionH relativeFrom="page">
                <wp:posOffset>755650</wp:posOffset>
              </wp:positionH>
              <wp:positionV relativeFrom="page">
                <wp:posOffset>8886190</wp:posOffset>
              </wp:positionV>
              <wp:extent cx="5328285" cy="0"/>
              <wp:effectExtent l="0" t="0" r="0" b="0"/>
              <wp:wrapNone/>
              <wp:docPr id="5" name="直接连接符 5"/>
              <wp:cNvGraphicFramePr/>
              <a:graphic xmlns:a="http://schemas.openxmlformats.org/drawingml/2006/main">
                <a:graphicData uri="http://schemas.microsoft.com/office/word/2010/wordprocessingShape">
                  <wps:wsp>
                    <wps:cNvSpPr/>
                    <wps:spPr>
                      <a:xfrm>
                        <a:off x="0" y="0"/>
                        <a:ext cx="5328285" cy="0"/>
                      </a:xfrm>
                      <a:prstGeom prst="line">
                        <a:avLst/>
                      </a:prstGeom>
                      <a:ln w="31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9.5pt;margin-top:699.7pt;height:0pt;width:419.55pt;mso-position-horizontal-relative:page;mso-position-vertical-relative:page;z-index:-252345344;mso-width-relative:page;mso-height-relative:page;" filled="f" stroked="t" coordsize="21600,21600" o:gfxdata="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TAoZbaAAAADQEAAA8AAAAA&#10;AAAAAQAgAAAAIgAAAGRycy9kb3ducmV2LnhtbFBLAQIUABQAAAAIAIdO4kAsaXwY2QEAAJYDAAAO&#10;AAAAAAAAAAEAIAAAACkBAABkcnMvZTJvRG9jLnhtbFBLBQYAAAAABgAGAFkBAAB0BQAAAAA=&#10;">
              <v:fill on="f" focussize="0,0"/>
              <v:stroke weight="0.25pt" color="#000000" joinstyle="round"/>
              <v:imagedata o:title=""/>
              <o:lock v:ext="edit" aspectratio="f"/>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0970112" behindDoc="1" locked="0" layoutInCell="1" allowOverlap="1">
              <wp:simplePos x="0" y="0"/>
              <wp:positionH relativeFrom="page">
                <wp:posOffset>755650</wp:posOffset>
              </wp:positionH>
              <wp:positionV relativeFrom="page">
                <wp:posOffset>8943975</wp:posOffset>
              </wp:positionV>
              <wp:extent cx="5328285" cy="0"/>
              <wp:effectExtent l="0" t="0" r="0" b="0"/>
              <wp:wrapNone/>
              <wp:docPr id="21" name="直接连接符 21"/>
              <wp:cNvGraphicFramePr/>
              <a:graphic xmlns:a="http://schemas.openxmlformats.org/drawingml/2006/main">
                <a:graphicData uri="http://schemas.microsoft.com/office/word/2010/wordprocessingShape">
                  <wps:wsp>
                    <wps:cNvSpPr/>
                    <wps:spPr>
                      <a:xfrm>
                        <a:off x="0" y="0"/>
                        <a:ext cx="5328285" cy="0"/>
                      </a:xfrm>
                      <a:prstGeom prst="line">
                        <a:avLst/>
                      </a:prstGeom>
                      <a:ln w="31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9.5pt;margin-top:704.25pt;height:0pt;width:419.55pt;mso-position-horizontal-relative:page;mso-position-vertical-relative:page;z-index:-252346368;mso-width-relative:page;mso-height-relative:page;" filled="f" stroked="t" coordsize="21600,21600" o:gfxdata="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F0xYY2gAAAA0BAAAPAAAA&#10;AAAAAAEAIAAAACIAAABkcnMvZG93bnJldi54bWxQSwECFAAUAAAACACHTuJAnLFAhNoBAACYAwAA&#10;DgAAAAAAAAABACAAAAApAQAAZHJzL2Uyb0RvYy54bWxQSwUGAAAAAAYABgBZAQAAdQUAAAAA&#10;">
              <v:fill on="f" focussize="0,0"/>
              <v:stroke weight="0.25pt" color="#000000" joinstyle="round"/>
              <v:imagedata o:title=""/>
              <o:lock v:ext="edit" aspectratio="f"/>
            </v:line>
          </w:pict>
        </mc:Fallback>
      </mc:AlternateContent>
    </w:r>
    <w:r>
      <mc:AlternateContent>
        <mc:Choice Requires="wps">
          <w:drawing>
            <wp:anchor distT="0" distB="0" distL="114300" distR="114300" simplePos="0" relativeHeight="250971136" behindDoc="1" locked="0" layoutInCell="1" allowOverlap="1">
              <wp:simplePos x="0" y="0"/>
              <wp:positionH relativeFrom="page">
                <wp:posOffset>755650</wp:posOffset>
              </wp:positionH>
              <wp:positionV relativeFrom="page">
                <wp:posOffset>8886190</wp:posOffset>
              </wp:positionV>
              <wp:extent cx="5328285" cy="0"/>
              <wp:effectExtent l="0" t="0" r="0" b="0"/>
              <wp:wrapNone/>
              <wp:docPr id="22" name="直接连接符 22"/>
              <wp:cNvGraphicFramePr/>
              <a:graphic xmlns:a="http://schemas.openxmlformats.org/drawingml/2006/main">
                <a:graphicData uri="http://schemas.microsoft.com/office/word/2010/wordprocessingShape">
                  <wps:wsp>
                    <wps:cNvSpPr/>
                    <wps:spPr>
                      <a:xfrm>
                        <a:off x="0" y="0"/>
                        <a:ext cx="5328285" cy="0"/>
                      </a:xfrm>
                      <a:prstGeom prst="line">
                        <a:avLst/>
                      </a:prstGeom>
                      <a:ln w="31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9.5pt;margin-top:699.7pt;height:0pt;width:419.55pt;mso-position-horizontal-relative:page;mso-position-vertical-relative:page;z-index:-252345344;mso-width-relative:page;mso-height-relative:page;" filled="f" stroked="t" coordsize="21600,21600" o:gfxdata="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ZMChltoAAAANAQAADwAA&#10;AAAAAAABACAAAAAiAAAAZHJzL2Rvd25yZXYueG1sUEsBAhQAFAAAAAgAh07iQHoW/R/bAQAAmAMA&#10;AA4AAAAAAAAAAQAgAAAAKQEAAGRycy9lMm9Eb2MueG1sUEsFBgAAAAAGAAYAWQEAAHYFAAAAAA==&#10;">
              <v:fill on="f" focussize="0,0"/>
              <v:stroke weight="0.25pt" color="#000000" joinstyle="round"/>
              <v:imagedata o:title=""/>
              <o:lock v:ext="edit" aspectratio="f"/>
            </v:lin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0970112" behindDoc="1" locked="0" layoutInCell="1" allowOverlap="1">
              <wp:simplePos x="0" y="0"/>
              <wp:positionH relativeFrom="page">
                <wp:posOffset>755650</wp:posOffset>
              </wp:positionH>
              <wp:positionV relativeFrom="page">
                <wp:posOffset>8943975</wp:posOffset>
              </wp:positionV>
              <wp:extent cx="5328285" cy="0"/>
              <wp:effectExtent l="0" t="0" r="0" b="0"/>
              <wp:wrapNone/>
              <wp:docPr id="28" name="直接连接符 28"/>
              <wp:cNvGraphicFramePr/>
              <a:graphic xmlns:a="http://schemas.openxmlformats.org/drawingml/2006/main">
                <a:graphicData uri="http://schemas.microsoft.com/office/word/2010/wordprocessingShape">
                  <wps:wsp>
                    <wps:cNvSpPr/>
                    <wps:spPr>
                      <a:xfrm>
                        <a:off x="0" y="0"/>
                        <a:ext cx="5328285" cy="0"/>
                      </a:xfrm>
                      <a:prstGeom prst="line">
                        <a:avLst/>
                      </a:prstGeom>
                      <a:ln w="31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9.5pt;margin-top:704.25pt;height:0pt;width:419.55pt;mso-position-horizontal-relative:page;mso-position-vertical-relative:page;z-index:-252346368;mso-width-relative:page;mso-height-relative:page;" filled="f" stroked="t" coordsize="21600,21600" o:gfxdata="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F0xYY2gAAAA0BAAAPAAAA&#10;AAAAAAEAIAAAACIAAABkcnMvZG93bnJldi54bWxQSwECFAAUAAAACACHTuJArMqS8NoBAACYAwAA&#10;DgAAAAAAAAABACAAAAApAQAAZHJzL2Uyb0RvYy54bWxQSwUGAAAAAAYABgBZAQAAdQUAAAAA&#10;">
              <v:fill on="f" focussize="0,0"/>
              <v:stroke weight="0.25pt" color="#000000" joinstyle="round"/>
              <v:imagedata o:title=""/>
              <o:lock v:ext="edit" aspectratio="f"/>
            </v:line>
          </w:pict>
        </mc:Fallback>
      </mc:AlternateContent>
    </w:r>
    <w:r>
      <mc:AlternateContent>
        <mc:Choice Requires="wps">
          <w:drawing>
            <wp:anchor distT="0" distB="0" distL="114300" distR="114300" simplePos="0" relativeHeight="250971136" behindDoc="1" locked="0" layoutInCell="1" allowOverlap="1">
              <wp:simplePos x="0" y="0"/>
              <wp:positionH relativeFrom="page">
                <wp:posOffset>755650</wp:posOffset>
              </wp:positionH>
              <wp:positionV relativeFrom="page">
                <wp:posOffset>8886190</wp:posOffset>
              </wp:positionV>
              <wp:extent cx="5328285" cy="0"/>
              <wp:effectExtent l="0" t="0" r="0" b="0"/>
              <wp:wrapNone/>
              <wp:docPr id="25" name="直接连接符 25"/>
              <wp:cNvGraphicFramePr/>
              <a:graphic xmlns:a="http://schemas.openxmlformats.org/drawingml/2006/main">
                <a:graphicData uri="http://schemas.microsoft.com/office/word/2010/wordprocessingShape">
                  <wps:wsp>
                    <wps:cNvSpPr/>
                    <wps:spPr>
                      <a:xfrm>
                        <a:off x="0" y="0"/>
                        <a:ext cx="5328285" cy="0"/>
                      </a:xfrm>
                      <a:prstGeom prst="line">
                        <a:avLst/>
                      </a:prstGeom>
                      <a:ln w="31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9.5pt;margin-top:699.7pt;height:0pt;width:419.55pt;mso-position-horizontal-relative:page;mso-position-vertical-relative:page;z-index:-252345344;mso-width-relative:page;mso-height-relative:page;" filled="f" stroked="t" coordsize="21600,21600" o:gfxdata="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kwKGW2gAAAA0BAAAPAAAA&#10;AAAAAAEAIAAAACIAAABkcnMvZG93bnJldi54bWxQSwECFAAUAAAACACHTuJAaj+zM9oBAACYAwAA&#10;DgAAAAAAAAABACAAAAApAQAAZHJzL2Uyb0RvYy54bWxQSwUGAAAAAAYABgBZAQAAdQUAAAAA&#10;">
              <v:fill on="f" focussize="0,0"/>
              <v:stroke weight="0.25pt" color="#000000" joinstyle="round"/>
              <v:imagedata o:title=""/>
              <o:lock v:ext="edit" aspectratio="f"/>
            </v:lin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0970112" behindDoc="1" locked="0" layoutInCell="1" allowOverlap="1">
              <wp:simplePos x="0" y="0"/>
              <wp:positionH relativeFrom="page">
                <wp:posOffset>755650</wp:posOffset>
              </wp:positionH>
              <wp:positionV relativeFrom="page">
                <wp:posOffset>8943975</wp:posOffset>
              </wp:positionV>
              <wp:extent cx="5328285" cy="0"/>
              <wp:effectExtent l="0" t="0" r="0" b="0"/>
              <wp:wrapNone/>
              <wp:docPr id="31" name="直接连接符 31"/>
              <wp:cNvGraphicFramePr/>
              <a:graphic xmlns:a="http://schemas.openxmlformats.org/drawingml/2006/main">
                <a:graphicData uri="http://schemas.microsoft.com/office/word/2010/wordprocessingShape">
                  <wps:wsp>
                    <wps:cNvSpPr/>
                    <wps:spPr>
                      <a:xfrm>
                        <a:off x="0" y="0"/>
                        <a:ext cx="5328285" cy="0"/>
                      </a:xfrm>
                      <a:prstGeom prst="line">
                        <a:avLst/>
                      </a:prstGeom>
                      <a:ln w="31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9.5pt;margin-top:704.25pt;height:0pt;width:419.55pt;mso-position-horizontal-relative:page;mso-position-vertical-relative:page;z-index:-252346368;mso-width-relative:page;mso-height-relative:page;" filled="f" stroked="t" coordsize="21600,21600" o:gfxdata="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hdMWGNoAAAANAQAADwAAAAAA&#10;AAABACAAAAAiAAAAZHJzL2Rvd25yZXYueG1sUEsBAhQAFAAAAAgAh07iQAUaPgrYAQAAmAMAAA4A&#10;AAAAAAAAAQAgAAAAKQEAAGRycy9lMm9Eb2MueG1sUEsFBgAAAAAGAAYAWQEAAHMFAAAAAA==&#10;">
              <v:fill on="f" focussize="0,0"/>
              <v:stroke weight="0.25pt" color="#000000" joinstyle="round"/>
              <v:imagedata o:title=""/>
              <o:lock v:ext="edit" aspectratio="f"/>
            </v:line>
          </w:pict>
        </mc:Fallback>
      </mc:AlternateContent>
    </w:r>
    <w:r>
      <mc:AlternateContent>
        <mc:Choice Requires="wps">
          <w:drawing>
            <wp:anchor distT="0" distB="0" distL="114300" distR="114300" simplePos="0" relativeHeight="250971136" behindDoc="1" locked="0" layoutInCell="1" allowOverlap="1">
              <wp:simplePos x="0" y="0"/>
              <wp:positionH relativeFrom="page">
                <wp:posOffset>755650</wp:posOffset>
              </wp:positionH>
              <wp:positionV relativeFrom="page">
                <wp:posOffset>8886190</wp:posOffset>
              </wp:positionV>
              <wp:extent cx="5328285" cy="0"/>
              <wp:effectExtent l="0" t="0" r="0" b="0"/>
              <wp:wrapNone/>
              <wp:docPr id="29" name="直接连接符 29"/>
              <wp:cNvGraphicFramePr/>
              <a:graphic xmlns:a="http://schemas.openxmlformats.org/drawingml/2006/main">
                <a:graphicData uri="http://schemas.microsoft.com/office/word/2010/wordprocessingShape">
                  <wps:wsp>
                    <wps:cNvSpPr/>
                    <wps:spPr>
                      <a:xfrm>
                        <a:off x="0" y="0"/>
                        <a:ext cx="5328285" cy="0"/>
                      </a:xfrm>
                      <a:prstGeom prst="line">
                        <a:avLst/>
                      </a:prstGeom>
                      <a:ln w="31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9.5pt;margin-top:699.7pt;height:0pt;width:419.55pt;mso-position-horizontal-relative:page;mso-position-vertical-relative:page;z-index:-252345344;mso-width-relative:page;mso-height-relative:page;" filled="f" stroked="t" coordsize="21600,21600" o:gfxdata="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kwKGW2gAAAA0BAAAPAAAA&#10;AAAAAAEAIAAAACIAAABkcnMvZG93bnJldi54bWxQSwECFAAUAAAACACHTuJAMarWMNoBAACYAwAA&#10;DgAAAAAAAAABACAAAAApAQAAZHJzL2Uyb0RvYy54bWxQSwUGAAAAAAYABgBZAQAAdQUAAAAA&#10;">
              <v:fill on="f" focussize="0,0"/>
              <v:stroke weight="0.25pt" color="#000000"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0969088" behindDoc="1" locked="0" layoutInCell="1" allowOverlap="1">
              <wp:simplePos x="0" y="0"/>
              <wp:positionH relativeFrom="page">
                <wp:posOffset>1691005</wp:posOffset>
              </wp:positionH>
              <wp:positionV relativeFrom="page">
                <wp:posOffset>509270</wp:posOffset>
              </wp:positionV>
              <wp:extent cx="3728720" cy="183515"/>
              <wp:effectExtent l="0" t="0" r="0" b="0"/>
              <wp:wrapNone/>
              <wp:docPr id="4" name="文本框 4"/>
              <wp:cNvGraphicFramePr/>
              <a:graphic xmlns:a="http://schemas.openxmlformats.org/drawingml/2006/main">
                <a:graphicData uri="http://schemas.microsoft.com/office/word/2010/wordprocessingShape">
                  <wps:wsp>
                    <wps:cNvSpPr txBox="1"/>
                    <wps:spPr>
                      <a:xfrm>
                        <a:off x="0" y="0"/>
                        <a:ext cx="3728720" cy="183515"/>
                      </a:xfrm>
                      <a:prstGeom prst="rect">
                        <a:avLst/>
                      </a:prstGeom>
                      <a:noFill/>
                      <a:ln w="9525">
                        <a:noFill/>
                      </a:ln>
                    </wps:spPr>
                    <wps:txbx>
                      <w:txbxContent>
                        <w:p>
                          <w:pPr>
                            <w:tabs>
                              <w:tab w:val="left" w:pos="3277"/>
                            </w:tabs>
                            <w:spacing w:before="0" w:line="267" w:lineRule="exact"/>
                            <w:ind w:left="20" w:right="0" w:firstLine="0"/>
                            <w:jc w:val="left"/>
                            <w:rPr>
                              <w:sz w:val="21"/>
                            </w:rPr>
                          </w:pPr>
                          <w:r>
                            <w:rPr>
                              <w:sz w:val="21"/>
                            </w:rPr>
                            <w:t>计算</w:t>
                          </w:r>
                          <w:r>
                            <w:rPr>
                              <w:spacing w:val="-3"/>
                              <w:sz w:val="21"/>
                            </w:rPr>
                            <w:t>机</w:t>
                          </w:r>
                          <w:r>
                            <w:rPr>
                              <w:sz w:val="21"/>
                            </w:rPr>
                            <w:t>与</w:t>
                          </w:r>
                          <w:r>
                            <w:rPr>
                              <w:spacing w:val="-3"/>
                              <w:sz w:val="21"/>
                            </w:rPr>
                            <w:t>计</w:t>
                          </w:r>
                          <w:r>
                            <w:rPr>
                              <w:sz w:val="21"/>
                            </w:rPr>
                            <w:t>算</w:t>
                          </w:r>
                          <w:r>
                            <w:rPr>
                              <w:spacing w:val="-3"/>
                              <w:sz w:val="21"/>
                            </w:rPr>
                            <w:t>思</w:t>
                          </w:r>
                          <w:r>
                            <w:rPr>
                              <w:sz w:val="21"/>
                            </w:rPr>
                            <w:t>维</w:t>
                          </w:r>
                          <w:r>
                            <w:rPr>
                              <w:spacing w:val="-3"/>
                              <w:sz w:val="21"/>
                            </w:rPr>
                            <w:t>导</w:t>
                          </w:r>
                          <w:r>
                            <w:rPr>
                              <w:sz w:val="21"/>
                            </w:rPr>
                            <w:t>论</w:t>
                          </w:r>
                          <w:r>
                            <w:rPr>
                              <w:spacing w:val="5"/>
                              <w:sz w:val="21"/>
                            </w:rPr>
                            <w:t xml:space="preserve"> </w:t>
                          </w:r>
                          <w:r>
                            <w:rPr>
                              <w:spacing w:val="-3"/>
                              <w:sz w:val="21"/>
                            </w:rPr>
                            <w:t>参</w:t>
                          </w:r>
                          <w:r>
                            <w:rPr>
                              <w:sz w:val="21"/>
                            </w:rPr>
                            <w:t>考答案</w:t>
                          </w:r>
                          <w:r>
                            <w:rPr>
                              <w:sz w:val="21"/>
                            </w:rPr>
                            <w:tab/>
                          </w:r>
                          <w:r>
                            <w:rPr>
                              <w:spacing w:val="-3"/>
                              <w:sz w:val="21"/>
                            </w:rPr>
                            <w:t>王</w:t>
                          </w:r>
                          <w:r>
                            <w:rPr>
                              <w:sz w:val="21"/>
                            </w:rPr>
                            <w:t>淑敬</w:t>
                          </w:r>
                          <w:r>
                            <w:rPr>
                              <w:spacing w:val="1"/>
                              <w:sz w:val="21"/>
                            </w:rPr>
                            <w:t xml:space="preserve"> </w:t>
                          </w:r>
                          <w:r>
                            <w:rPr>
                              <w:spacing w:val="-3"/>
                              <w:sz w:val="21"/>
                            </w:rPr>
                            <w:t>宁</w:t>
                          </w:r>
                          <w:r>
                            <w:rPr>
                              <w:sz w:val="21"/>
                            </w:rPr>
                            <w:t>爱</w:t>
                          </w:r>
                          <w:r>
                            <w:rPr>
                              <w:spacing w:val="-3"/>
                              <w:sz w:val="21"/>
                            </w:rPr>
                            <w:t>军主</w:t>
                          </w:r>
                          <w:r>
                            <w:rPr>
                              <w:sz w:val="21"/>
                            </w:rPr>
                            <w:t>编</w:t>
                          </w:r>
                          <w:r>
                            <w:rPr>
                              <w:spacing w:val="4"/>
                              <w:sz w:val="21"/>
                            </w:rPr>
                            <w:t xml:space="preserve"> </w:t>
                          </w:r>
                          <w:r>
                            <w:rPr>
                              <w:rFonts w:ascii="Times New Roman" w:eastAsia="Times New Roman"/>
                              <w:sz w:val="21"/>
                            </w:rPr>
                            <w:t>2018</w:t>
                          </w:r>
                          <w:r>
                            <w:rPr>
                              <w:rFonts w:ascii="Times New Roman" w:eastAsia="Times New Roman"/>
                              <w:spacing w:val="2"/>
                              <w:sz w:val="21"/>
                            </w:rPr>
                            <w:t xml:space="preserve"> </w:t>
                          </w:r>
                          <w:r>
                            <w:rPr>
                              <w:sz w:val="21"/>
                            </w:rPr>
                            <w:t>年</w:t>
                          </w:r>
                        </w:p>
                      </w:txbxContent>
                    </wps:txbx>
                    <wps:bodyPr lIns="0" tIns="0" rIns="0" bIns="0" upright="1"/>
                  </wps:wsp>
                </a:graphicData>
              </a:graphic>
            </wp:anchor>
          </w:drawing>
        </mc:Choice>
        <mc:Fallback>
          <w:pict>
            <v:shape id="_x0000_s1026" o:spid="_x0000_s1026" o:spt="202" type="#_x0000_t202" style="position:absolute;left:0pt;margin-left:133.15pt;margin-top:40.1pt;height:14.45pt;width:293.6pt;mso-position-horizontal-relative:page;mso-position-vertical-relative:page;z-index:-252347392;mso-width-relative:page;mso-height-relative:page;" filled="f" stroked="f" coordsize="21600,21600" o:gfxdata="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IN7WQXZAAAACgEA&#10;AA8AAAAAAAAAAQAgAAAAIgAAAGRycy9kb3ducmV2LnhtbFBLAQIUABQAAAAIAIdO4kDZ0lfMpwEA&#10;AC0DAAAOAAAAAAAAAAEAIAAAACgBAABkcnMvZTJvRG9jLnhtbFBLBQYAAAAABgAGAFkBAABBBQAA&#10;AAA=&#10;">
              <v:fill on="f" focussize="0,0"/>
              <v:stroke on="f"/>
              <v:imagedata o:title=""/>
              <o:lock v:ext="edit" aspectratio="f"/>
              <v:textbox inset="0mm,0mm,0mm,0mm">
                <w:txbxContent>
                  <w:p>
                    <w:pPr>
                      <w:tabs>
                        <w:tab w:val="left" w:pos="3277"/>
                      </w:tabs>
                      <w:spacing w:before="0" w:line="267" w:lineRule="exact"/>
                      <w:ind w:left="20" w:right="0" w:firstLine="0"/>
                      <w:jc w:val="left"/>
                      <w:rPr>
                        <w:sz w:val="21"/>
                      </w:rPr>
                    </w:pPr>
                    <w:r>
                      <w:rPr>
                        <w:sz w:val="21"/>
                      </w:rPr>
                      <w:t>计算</w:t>
                    </w:r>
                    <w:r>
                      <w:rPr>
                        <w:spacing w:val="-3"/>
                        <w:sz w:val="21"/>
                      </w:rPr>
                      <w:t>机</w:t>
                    </w:r>
                    <w:r>
                      <w:rPr>
                        <w:sz w:val="21"/>
                      </w:rPr>
                      <w:t>与</w:t>
                    </w:r>
                    <w:r>
                      <w:rPr>
                        <w:spacing w:val="-3"/>
                        <w:sz w:val="21"/>
                      </w:rPr>
                      <w:t>计</w:t>
                    </w:r>
                    <w:r>
                      <w:rPr>
                        <w:sz w:val="21"/>
                      </w:rPr>
                      <w:t>算</w:t>
                    </w:r>
                    <w:r>
                      <w:rPr>
                        <w:spacing w:val="-3"/>
                        <w:sz w:val="21"/>
                      </w:rPr>
                      <w:t>思</w:t>
                    </w:r>
                    <w:r>
                      <w:rPr>
                        <w:sz w:val="21"/>
                      </w:rPr>
                      <w:t>维</w:t>
                    </w:r>
                    <w:r>
                      <w:rPr>
                        <w:spacing w:val="-3"/>
                        <w:sz w:val="21"/>
                      </w:rPr>
                      <w:t>导</w:t>
                    </w:r>
                    <w:r>
                      <w:rPr>
                        <w:sz w:val="21"/>
                      </w:rPr>
                      <w:t>论</w:t>
                    </w:r>
                    <w:r>
                      <w:rPr>
                        <w:spacing w:val="5"/>
                        <w:sz w:val="21"/>
                      </w:rPr>
                      <w:t xml:space="preserve"> </w:t>
                    </w:r>
                    <w:r>
                      <w:rPr>
                        <w:spacing w:val="-3"/>
                        <w:sz w:val="21"/>
                      </w:rPr>
                      <w:t>参</w:t>
                    </w:r>
                    <w:r>
                      <w:rPr>
                        <w:sz w:val="21"/>
                      </w:rPr>
                      <w:t>考答案</w:t>
                    </w:r>
                    <w:r>
                      <w:rPr>
                        <w:sz w:val="21"/>
                      </w:rPr>
                      <w:tab/>
                    </w:r>
                    <w:r>
                      <w:rPr>
                        <w:spacing w:val="-3"/>
                        <w:sz w:val="21"/>
                      </w:rPr>
                      <w:t>王</w:t>
                    </w:r>
                    <w:r>
                      <w:rPr>
                        <w:sz w:val="21"/>
                      </w:rPr>
                      <w:t>淑敬</w:t>
                    </w:r>
                    <w:r>
                      <w:rPr>
                        <w:spacing w:val="1"/>
                        <w:sz w:val="21"/>
                      </w:rPr>
                      <w:t xml:space="preserve"> </w:t>
                    </w:r>
                    <w:r>
                      <w:rPr>
                        <w:spacing w:val="-3"/>
                        <w:sz w:val="21"/>
                      </w:rPr>
                      <w:t>宁</w:t>
                    </w:r>
                    <w:r>
                      <w:rPr>
                        <w:sz w:val="21"/>
                      </w:rPr>
                      <w:t>爱</w:t>
                    </w:r>
                    <w:r>
                      <w:rPr>
                        <w:spacing w:val="-3"/>
                        <w:sz w:val="21"/>
                      </w:rPr>
                      <w:t>军主</w:t>
                    </w:r>
                    <w:r>
                      <w:rPr>
                        <w:sz w:val="21"/>
                      </w:rPr>
                      <w:t>编</w:t>
                    </w:r>
                    <w:r>
                      <w:rPr>
                        <w:spacing w:val="4"/>
                        <w:sz w:val="21"/>
                      </w:rPr>
                      <w:t xml:space="preserve"> </w:t>
                    </w:r>
                    <w:r>
                      <w:rPr>
                        <w:rFonts w:ascii="Times New Roman" w:eastAsia="Times New Roman"/>
                        <w:sz w:val="21"/>
                      </w:rPr>
                      <w:t>2018</w:t>
                    </w:r>
                    <w:r>
                      <w:rPr>
                        <w:rFonts w:ascii="Times New Roman" w:eastAsia="Times New Roman"/>
                        <w:spacing w:val="2"/>
                        <w:sz w:val="21"/>
                      </w:rPr>
                      <w:t xml:space="preserve"> </w:t>
                    </w:r>
                    <w:r>
                      <w:rPr>
                        <w:sz w:val="21"/>
                      </w:rPr>
                      <w:t>年</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0969088" behindDoc="1" locked="0" layoutInCell="1" allowOverlap="1">
              <wp:simplePos x="0" y="0"/>
              <wp:positionH relativeFrom="page">
                <wp:posOffset>1691005</wp:posOffset>
              </wp:positionH>
              <wp:positionV relativeFrom="page">
                <wp:posOffset>509270</wp:posOffset>
              </wp:positionV>
              <wp:extent cx="3728720" cy="183515"/>
              <wp:effectExtent l="0" t="0" r="0" b="0"/>
              <wp:wrapNone/>
              <wp:docPr id="7" name="文本框 7"/>
              <wp:cNvGraphicFramePr/>
              <a:graphic xmlns:a="http://schemas.openxmlformats.org/drawingml/2006/main">
                <a:graphicData uri="http://schemas.microsoft.com/office/word/2010/wordprocessingShape">
                  <wps:wsp>
                    <wps:cNvSpPr txBox="1"/>
                    <wps:spPr>
                      <a:xfrm>
                        <a:off x="0" y="0"/>
                        <a:ext cx="3728720" cy="183515"/>
                      </a:xfrm>
                      <a:prstGeom prst="rect">
                        <a:avLst/>
                      </a:prstGeom>
                      <a:noFill/>
                      <a:ln w="9525">
                        <a:noFill/>
                      </a:ln>
                    </wps:spPr>
                    <wps:txbx>
                      <w:txbxContent>
                        <w:p>
                          <w:pPr>
                            <w:tabs>
                              <w:tab w:val="left" w:pos="3277"/>
                            </w:tabs>
                            <w:spacing w:before="0" w:line="267" w:lineRule="exact"/>
                            <w:ind w:left="20" w:right="0" w:firstLine="0"/>
                            <w:jc w:val="left"/>
                            <w:rPr>
                              <w:sz w:val="21"/>
                            </w:rPr>
                          </w:pPr>
                          <w:r>
                            <w:rPr>
                              <w:sz w:val="21"/>
                            </w:rPr>
                            <w:t>计算</w:t>
                          </w:r>
                          <w:r>
                            <w:rPr>
                              <w:spacing w:val="-3"/>
                              <w:sz w:val="21"/>
                            </w:rPr>
                            <w:t>机</w:t>
                          </w:r>
                          <w:r>
                            <w:rPr>
                              <w:sz w:val="21"/>
                            </w:rPr>
                            <w:t>与</w:t>
                          </w:r>
                          <w:r>
                            <w:rPr>
                              <w:spacing w:val="-3"/>
                              <w:sz w:val="21"/>
                            </w:rPr>
                            <w:t>计</w:t>
                          </w:r>
                          <w:r>
                            <w:rPr>
                              <w:sz w:val="21"/>
                            </w:rPr>
                            <w:t>算</w:t>
                          </w:r>
                          <w:r>
                            <w:rPr>
                              <w:spacing w:val="-3"/>
                              <w:sz w:val="21"/>
                            </w:rPr>
                            <w:t>思</w:t>
                          </w:r>
                          <w:r>
                            <w:rPr>
                              <w:sz w:val="21"/>
                            </w:rPr>
                            <w:t>维</w:t>
                          </w:r>
                          <w:r>
                            <w:rPr>
                              <w:spacing w:val="-3"/>
                              <w:sz w:val="21"/>
                            </w:rPr>
                            <w:t>导</w:t>
                          </w:r>
                          <w:r>
                            <w:rPr>
                              <w:sz w:val="21"/>
                            </w:rPr>
                            <w:t>论</w:t>
                          </w:r>
                          <w:r>
                            <w:rPr>
                              <w:spacing w:val="5"/>
                              <w:sz w:val="21"/>
                            </w:rPr>
                            <w:t xml:space="preserve"> </w:t>
                          </w:r>
                          <w:r>
                            <w:rPr>
                              <w:spacing w:val="-3"/>
                              <w:sz w:val="21"/>
                            </w:rPr>
                            <w:t>参</w:t>
                          </w:r>
                          <w:r>
                            <w:rPr>
                              <w:sz w:val="21"/>
                            </w:rPr>
                            <w:t>考答案</w:t>
                          </w:r>
                          <w:r>
                            <w:rPr>
                              <w:sz w:val="21"/>
                            </w:rPr>
                            <w:tab/>
                          </w:r>
                          <w:r>
                            <w:rPr>
                              <w:spacing w:val="-3"/>
                              <w:sz w:val="21"/>
                            </w:rPr>
                            <w:t>王</w:t>
                          </w:r>
                          <w:r>
                            <w:rPr>
                              <w:sz w:val="21"/>
                            </w:rPr>
                            <w:t>淑敬</w:t>
                          </w:r>
                          <w:r>
                            <w:rPr>
                              <w:spacing w:val="1"/>
                              <w:sz w:val="21"/>
                            </w:rPr>
                            <w:t xml:space="preserve"> </w:t>
                          </w:r>
                          <w:r>
                            <w:rPr>
                              <w:spacing w:val="-3"/>
                              <w:sz w:val="21"/>
                            </w:rPr>
                            <w:t>宁</w:t>
                          </w:r>
                          <w:r>
                            <w:rPr>
                              <w:sz w:val="21"/>
                            </w:rPr>
                            <w:t>爱</w:t>
                          </w:r>
                          <w:r>
                            <w:rPr>
                              <w:spacing w:val="-3"/>
                              <w:sz w:val="21"/>
                            </w:rPr>
                            <w:t>军主</w:t>
                          </w:r>
                          <w:r>
                            <w:rPr>
                              <w:sz w:val="21"/>
                            </w:rPr>
                            <w:t>编</w:t>
                          </w:r>
                          <w:r>
                            <w:rPr>
                              <w:spacing w:val="4"/>
                              <w:sz w:val="21"/>
                            </w:rPr>
                            <w:t xml:space="preserve"> </w:t>
                          </w:r>
                          <w:r>
                            <w:rPr>
                              <w:rFonts w:ascii="Times New Roman" w:eastAsia="Times New Roman"/>
                              <w:sz w:val="21"/>
                            </w:rPr>
                            <w:t>2018</w:t>
                          </w:r>
                          <w:r>
                            <w:rPr>
                              <w:rFonts w:ascii="Times New Roman" w:eastAsia="Times New Roman"/>
                              <w:spacing w:val="2"/>
                              <w:sz w:val="21"/>
                            </w:rPr>
                            <w:t xml:space="preserve"> </w:t>
                          </w:r>
                          <w:r>
                            <w:rPr>
                              <w:sz w:val="21"/>
                            </w:rPr>
                            <w:t>年</w:t>
                          </w:r>
                        </w:p>
                      </w:txbxContent>
                    </wps:txbx>
                    <wps:bodyPr lIns="0" tIns="0" rIns="0" bIns="0" upright="1"/>
                  </wps:wsp>
                </a:graphicData>
              </a:graphic>
            </wp:anchor>
          </w:drawing>
        </mc:Choice>
        <mc:Fallback>
          <w:pict>
            <v:shape id="_x0000_s1026" o:spid="_x0000_s1026" o:spt="202" type="#_x0000_t202" style="position:absolute;left:0pt;margin-left:133.15pt;margin-top:40.1pt;height:14.45pt;width:293.6pt;mso-position-horizontal-relative:page;mso-position-vertical-relative:page;z-index:-252347392;mso-width-relative:page;mso-height-relative:page;" filled="f" stroked="f" coordsize="21600,21600" o:gfxdata="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g3tZBdkAAAAKAQAA&#10;DwAAAAAAAAABACAAAAAiAAAAZHJzL2Rvd25yZXYueG1sUEsBAhQAFAAAAAgAh07iQAa1kD+mAQAA&#10;LQMAAA4AAAAAAAAAAQAgAAAAKAEAAGRycy9lMm9Eb2MueG1sUEsFBgAAAAAGAAYAWQEAAEAFAAAA&#10;AA==&#10;">
              <v:fill on="f" focussize="0,0"/>
              <v:stroke on="f"/>
              <v:imagedata o:title=""/>
              <o:lock v:ext="edit" aspectratio="f"/>
              <v:textbox inset="0mm,0mm,0mm,0mm">
                <w:txbxContent>
                  <w:p>
                    <w:pPr>
                      <w:tabs>
                        <w:tab w:val="left" w:pos="3277"/>
                      </w:tabs>
                      <w:spacing w:before="0" w:line="267" w:lineRule="exact"/>
                      <w:ind w:left="20" w:right="0" w:firstLine="0"/>
                      <w:jc w:val="left"/>
                      <w:rPr>
                        <w:sz w:val="21"/>
                      </w:rPr>
                    </w:pPr>
                    <w:r>
                      <w:rPr>
                        <w:sz w:val="21"/>
                      </w:rPr>
                      <w:t>计算</w:t>
                    </w:r>
                    <w:r>
                      <w:rPr>
                        <w:spacing w:val="-3"/>
                        <w:sz w:val="21"/>
                      </w:rPr>
                      <w:t>机</w:t>
                    </w:r>
                    <w:r>
                      <w:rPr>
                        <w:sz w:val="21"/>
                      </w:rPr>
                      <w:t>与</w:t>
                    </w:r>
                    <w:r>
                      <w:rPr>
                        <w:spacing w:val="-3"/>
                        <w:sz w:val="21"/>
                      </w:rPr>
                      <w:t>计</w:t>
                    </w:r>
                    <w:r>
                      <w:rPr>
                        <w:sz w:val="21"/>
                      </w:rPr>
                      <w:t>算</w:t>
                    </w:r>
                    <w:r>
                      <w:rPr>
                        <w:spacing w:val="-3"/>
                        <w:sz w:val="21"/>
                      </w:rPr>
                      <w:t>思</w:t>
                    </w:r>
                    <w:r>
                      <w:rPr>
                        <w:sz w:val="21"/>
                      </w:rPr>
                      <w:t>维</w:t>
                    </w:r>
                    <w:r>
                      <w:rPr>
                        <w:spacing w:val="-3"/>
                        <w:sz w:val="21"/>
                      </w:rPr>
                      <w:t>导</w:t>
                    </w:r>
                    <w:r>
                      <w:rPr>
                        <w:sz w:val="21"/>
                      </w:rPr>
                      <w:t>论</w:t>
                    </w:r>
                    <w:r>
                      <w:rPr>
                        <w:spacing w:val="5"/>
                        <w:sz w:val="21"/>
                      </w:rPr>
                      <w:t xml:space="preserve"> </w:t>
                    </w:r>
                    <w:r>
                      <w:rPr>
                        <w:spacing w:val="-3"/>
                        <w:sz w:val="21"/>
                      </w:rPr>
                      <w:t>参</w:t>
                    </w:r>
                    <w:r>
                      <w:rPr>
                        <w:sz w:val="21"/>
                      </w:rPr>
                      <w:t>考答案</w:t>
                    </w:r>
                    <w:r>
                      <w:rPr>
                        <w:sz w:val="21"/>
                      </w:rPr>
                      <w:tab/>
                    </w:r>
                    <w:r>
                      <w:rPr>
                        <w:spacing w:val="-3"/>
                        <w:sz w:val="21"/>
                      </w:rPr>
                      <w:t>王</w:t>
                    </w:r>
                    <w:r>
                      <w:rPr>
                        <w:sz w:val="21"/>
                      </w:rPr>
                      <w:t>淑敬</w:t>
                    </w:r>
                    <w:r>
                      <w:rPr>
                        <w:spacing w:val="1"/>
                        <w:sz w:val="21"/>
                      </w:rPr>
                      <w:t xml:space="preserve"> </w:t>
                    </w:r>
                    <w:r>
                      <w:rPr>
                        <w:spacing w:val="-3"/>
                        <w:sz w:val="21"/>
                      </w:rPr>
                      <w:t>宁</w:t>
                    </w:r>
                    <w:r>
                      <w:rPr>
                        <w:sz w:val="21"/>
                      </w:rPr>
                      <w:t>爱</w:t>
                    </w:r>
                    <w:r>
                      <w:rPr>
                        <w:spacing w:val="-3"/>
                        <w:sz w:val="21"/>
                      </w:rPr>
                      <w:t>军主</w:t>
                    </w:r>
                    <w:r>
                      <w:rPr>
                        <w:sz w:val="21"/>
                      </w:rPr>
                      <w:t>编</w:t>
                    </w:r>
                    <w:r>
                      <w:rPr>
                        <w:spacing w:val="4"/>
                        <w:sz w:val="21"/>
                      </w:rPr>
                      <w:t xml:space="preserve"> </w:t>
                    </w:r>
                    <w:r>
                      <w:rPr>
                        <w:rFonts w:ascii="Times New Roman" w:eastAsia="Times New Roman"/>
                        <w:sz w:val="21"/>
                      </w:rPr>
                      <w:t>2018</w:t>
                    </w:r>
                    <w:r>
                      <w:rPr>
                        <w:rFonts w:ascii="Times New Roman" w:eastAsia="Times New Roman"/>
                        <w:spacing w:val="2"/>
                        <w:sz w:val="21"/>
                      </w:rPr>
                      <w:t xml:space="preserve"> </w:t>
                    </w:r>
                    <w:r>
                      <w:rPr>
                        <w:sz w:val="21"/>
                      </w:rPr>
                      <w:t>年</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0969088" behindDoc="1" locked="0" layoutInCell="1" allowOverlap="1">
              <wp:simplePos x="0" y="0"/>
              <wp:positionH relativeFrom="page">
                <wp:posOffset>1691005</wp:posOffset>
              </wp:positionH>
              <wp:positionV relativeFrom="page">
                <wp:posOffset>509270</wp:posOffset>
              </wp:positionV>
              <wp:extent cx="3728720" cy="18351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728720" cy="183515"/>
                      </a:xfrm>
                      <a:prstGeom prst="rect">
                        <a:avLst/>
                      </a:prstGeom>
                      <a:noFill/>
                      <a:ln w="9525">
                        <a:noFill/>
                      </a:ln>
                    </wps:spPr>
                    <wps:txbx>
                      <w:txbxContent>
                        <w:p>
                          <w:pPr>
                            <w:tabs>
                              <w:tab w:val="left" w:pos="3277"/>
                            </w:tabs>
                            <w:spacing w:before="0" w:line="267" w:lineRule="exact"/>
                            <w:ind w:left="20" w:right="0" w:firstLine="0"/>
                            <w:jc w:val="left"/>
                            <w:rPr>
                              <w:sz w:val="21"/>
                            </w:rPr>
                          </w:pPr>
                          <w:r>
                            <w:rPr>
                              <w:sz w:val="21"/>
                            </w:rPr>
                            <w:t>计算</w:t>
                          </w:r>
                          <w:r>
                            <w:rPr>
                              <w:spacing w:val="-3"/>
                              <w:sz w:val="21"/>
                            </w:rPr>
                            <w:t>机</w:t>
                          </w:r>
                          <w:r>
                            <w:rPr>
                              <w:sz w:val="21"/>
                            </w:rPr>
                            <w:t>与</w:t>
                          </w:r>
                          <w:r>
                            <w:rPr>
                              <w:spacing w:val="-3"/>
                              <w:sz w:val="21"/>
                            </w:rPr>
                            <w:t>计</w:t>
                          </w:r>
                          <w:r>
                            <w:rPr>
                              <w:sz w:val="21"/>
                            </w:rPr>
                            <w:t>算</w:t>
                          </w:r>
                          <w:r>
                            <w:rPr>
                              <w:spacing w:val="-3"/>
                              <w:sz w:val="21"/>
                            </w:rPr>
                            <w:t>思</w:t>
                          </w:r>
                          <w:r>
                            <w:rPr>
                              <w:sz w:val="21"/>
                            </w:rPr>
                            <w:t>维</w:t>
                          </w:r>
                          <w:r>
                            <w:rPr>
                              <w:spacing w:val="-3"/>
                              <w:sz w:val="21"/>
                            </w:rPr>
                            <w:t>导</w:t>
                          </w:r>
                          <w:r>
                            <w:rPr>
                              <w:sz w:val="21"/>
                            </w:rPr>
                            <w:t>论</w:t>
                          </w:r>
                          <w:r>
                            <w:rPr>
                              <w:spacing w:val="5"/>
                              <w:sz w:val="21"/>
                            </w:rPr>
                            <w:t xml:space="preserve"> </w:t>
                          </w:r>
                          <w:r>
                            <w:rPr>
                              <w:spacing w:val="-3"/>
                              <w:sz w:val="21"/>
                            </w:rPr>
                            <w:t>参</w:t>
                          </w:r>
                          <w:r>
                            <w:rPr>
                              <w:sz w:val="21"/>
                            </w:rPr>
                            <w:t>考答案</w:t>
                          </w:r>
                          <w:r>
                            <w:rPr>
                              <w:sz w:val="21"/>
                            </w:rPr>
                            <w:tab/>
                          </w:r>
                          <w:r>
                            <w:rPr>
                              <w:spacing w:val="-3"/>
                              <w:sz w:val="21"/>
                            </w:rPr>
                            <w:t>王</w:t>
                          </w:r>
                          <w:r>
                            <w:rPr>
                              <w:sz w:val="21"/>
                            </w:rPr>
                            <w:t>淑敬</w:t>
                          </w:r>
                          <w:r>
                            <w:rPr>
                              <w:spacing w:val="1"/>
                              <w:sz w:val="21"/>
                            </w:rPr>
                            <w:t xml:space="preserve"> </w:t>
                          </w:r>
                          <w:r>
                            <w:rPr>
                              <w:spacing w:val="-3"/>
                              <w:sz w:val="21"/>
                            </w:rPr>
                            <w:t>宁</w:t>
                          </w:r>
                          <w:r>
                            <w:rPr>
                              <w:sz w:val="21"/>
                            </w:rPr>
                            <w:t>爱</w:t>
                          </w:r>
                          <w:r>
                            <w:rPr>
                              <w:spacing w:val="-3"/>
                              <w:sz w:val="21"/>
                            </w:rPr>
                            <w:t>军主</w:t>
                          </w:r>
                          <w:r>
                            <w:rPr>
                              <w:sz w:val="21"/>
                            </w:rPr>
                            <w:t>编</w:t>
                          </w:r>
                          <w:r>
                            <w:rPr>
                              <w:spacing w:val="4"/>
                              <w:sz w:val="21"/>
                            </w:rPr>
                            <w:t xml:space="preserve"> </w:t>
                          </w:r>
                          <w:r>
                            <w:rPr>
                              <w:rFonts w:ascii="Times New Roman" w:eastAsia="Times New Roman"/>
                              <w:sz w:val="21"/>
                            </w:rPr>
                            <w:t>2018</w:t>
                          </w:r>
                          <w:r>
                            <w:rPr>
                              <w:rFonts w:ascii="Times New Roman" w:eastAsia="Times New Roman"/>
                              <w:spacing w:val="2"/>
                              <w:sz w:val="21"/>
                            </w:rPr>
                            <w:t xml:space="preserve"> </w:t>
                          </w:r>
                          <w:r>
                            <w:rPr>
                              <w:sz w:val="21"/>
                            </w:rPr>
                            <w:t>年</w:t>
                          </w:r>
                        </w:p>
                      </w:txbxContent>
                    </wps:txbx>
                    <wps:bodyPr lIns="0" tIns="0" rIns="0" bIns="0" upright="1"/>
                  </wps:wsp>
                </a:graphicData>
              </a:graphic>
            </wp:anchor>
          </w:drawing>
        </mc:Choice>
        <mc:Fallback>
          <w:pict>
            <v:shape id="_x0000_s1026" o:spid="_x0000_s1026" o:spt="202" type="#_x0000_t202" style="position:absolute;left:0pt;margin-left:133.15pt;margin-top:40.1pt;height:14.45pt;width:293.6pt;mso-position-horizontal-relative:page;mso-position-vertical-relative:page;z-index:-252347392;mso-width-relative:page;mso-height-relative:page;" filled="f" stroked="f" coordsize="21600,21600" o:gfxdata="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De1kF2QAAAAoB&#10;AAAPAAAAAAAAAAEAIAAAACIAAABkcnMvZG93bnJldi54bWxQSwECFAAUAAAACACHTuJAzqZYSKgB&#10;AAAvAwAADgAAAAAAAAABACAAAAAoAQAAZHJzL2Uyb0RvYy54bWxQSwUGAAAAAAYABgBZAQAAQgUA&#10;AAAA&#10;">
              <v:fill on="f" focussize="0,0"/>
              <v:stroke on="f"/>
              <v:imagedata o:title=""/>
              <o:lock v:ext="edit" aspectratio="f"/>
              <v:textbox inset="0mm,0mm,0mm,0mm">
                <w:txbxContent>
                  <w:p>
                    <w:pPr>
                      <w:tabs>
                        <w:tab w:val="left" w:pos="3277"/>
                      </w:tabs>
                      <w:spacing w:before="0" w:line="267" w:lineRule="exact"/>
                      <w:ind w:left="20" w:right="0" w:firstLine="0"/>
                      <w:jc w:val="left"/>
                      <w:rPr>
                        <w:sz w:val="21"/>
                      </w:rPr>
                    </w:pPr>
                    <w:r>
                      <w:rPr>
                        <w:sz w:val="21"/>
                      </w:rPr>
                      <w:t>计算</w:t>
                    </w:r>
                    <w:r>
                      <w:rPr>
                        <w:spacing w:val="-3"/>
                        <w:sz w:val="21"/>
                      </w:rPr>
                      <w:t>机</w:t>
                    </w:r>
                    <w:r>
                      <w:rPr>
                        <w:sz w:val="21"/>
                      </w:rPr>
                      <w:t>与</w:t>
                    </w:r>
                    <w:r>
                      <w:rPr>
                        <w:spacing w:val="-3"/>
                        <w:sz w:val="21"/>
                      </w:rPr>
                      <w:t>计</w:t>
                    </w:r>
                    <w:r>
                      <w:rPr>
                        <w:sz w:val="21"/>
                      </w:rPr>
                      <w:t>算</w:t>
                    </w:r>
                    <w:r>
                      <w:rPr>
                        <w:spacing w:val="-3"/>
                        <w:sz w:val="21"/>
                      </w:rPr>
                      <w:t>思</w:t>
                    </w:r>
                    <w:r>
                      <w:rPr>
                        <w:sz w:val="21"/>
                      </w:rPr>
                      <w:t>维</w:t>
                    </w:r>
                    <w:r>
                      <w:rPr>
                        <w:spacing w:val="-3"/>
                        <w:sz w:val="21"/>
                      </w:rPr>
                      <w:t>导</w:t>
                    </w:r>
                    <w:r>
                      <w:rPr>
                        <w:sz w:val="21"/>
                      </w:rPr>
                      <w:t>论</w:t>
                    </w:r>
                    <w:r>
                      <w:rPr>
                        <w:spacing w:val="5"/>
                        <w:sz w:val="21"/>
                      </w:rPr>
                      <w:t xml:space="preserve"> </w:t>
                    </w:r>
                    <w:r>
                      <w:rPr>
                        <w:spacing w:val="-3"/>
                        <w:sz w:val="21"/>
                      </w:rPr>
                      <w:t>参</w:t>
                    </w:r>
                    <w:r>
                      <w:rPr>
                        <w:sz w:val="21"/>
                      </w:rPr>
                      <w:t>考答案</w:t>
                    </w:r>
                    <w:r>
                      <w:rPr>
                        <w:sz w:val="21"/>
                      </w:rPr>
                      <w:tab/>
                    </w:r>
                    <w:r>
                      <w:rPr>
                        <w:spacing w:val="-3"/>
                        <w:sz w:val="21"/>
                      </w:rPr>
                      <w:t>王</w:t>
                    </w:r>
                    <w:r>
                      <w:rPr>
                        <w:sz w:val="21"/>
                      </w:rPr>
                      <w:t>淑敬</w:t>
                    </w:r>
                    <w:r>
                      <w:rPr>
                        <w:spacing w:val="1"/>
                        <w:sz w:val="21"/>
                      </w:rPr>
                      <w:t xml:space="preserve"> </w:t>
                    </w:r>
                    <w:r>
                      <w:rPr>
                        <w:spacing w:val="-3"/>
                        <w:sz w:val="21"/>
                      </w:rPr>
                      <w:t>宁</w:t>
                    </w:r>
                    <w:r>
                      <w:rPr>
                        <w:sz w:val="21"/>
                      </w:rPr>
                      <w:t>爱</w:t>
                    </w:r>
                    <w:r>
                      <w:rPr>
                        <w:spacing w:val="-3"/>
                        <w:sz w:val="21"/>
                      </w:rPr>
                      <w:t>军主</w:t>
                    </w:r>
                    <w:r>
                      <w:rPr>
                        <w:sz w:val="21"/>
                      </w:rPr>
                      <w:t>编</w:t>
                    </w:r>
                    <w:r>
                      <w:rPr>
                        <w:spacing w:val="4"/>
                        <w:sz w:val="21"/>
                      </w:rPr>
                      <w:t xml:space="preserve"> </w:t>
                    </w:r>
                    <w:r>
                      <w:rPr>
                        <w:rFonts w:ascii="Times New Roman" w:eastAsia="Times New Roman"/>
                        <w:sz w:val="21"/>
                      </w:rPr>
                      <w:t>2018</w:t>
                    </w:r>
                    <w:r>
                      <w:rPr>
                        <w:rFonts w:ascii="Times New Roman" w:eastAsia="Times New Roman"/>
                        <w:spacing w:val="2"/>
                        <w:sz w:val="21"/>
                      </w:rPr>
                      <w:t xml:space="preserve"> </w:t>
                    </w:r>
                    <w:r>
                      <w:rPr>
                        <w:sz w:val="21"/>
                      </w:rPr>
                      <w:t>年</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0969088" behindDoc="1" locked="0" layoutInCell="1" allowOverlap="1">
              <wp:simplePos x="0" y="0"/>
              <wp:positionH relativeFrom="page">
                <wp:posOffset>1691005</wp:posOffset>
              </wp:positionH>
              <wp:positionV relativeFrom="page">
                <wp:posOffset>509270</wp:posOffset>
              </wp:positionV>
              <wp:extent cx="3728720" cy="183515"/>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3728720" cy="183515"/>
                      </a:xfrm>
                      <a:prstGeom prst="rect">
                        <a:avLst/>
                      </a:prstGeom>
                      <a:noFill/>
                      <a:ln w="9525">
                        <a:noFill/>
                      </a:ln>
                    </wps:spPr>
                    <wps:txbx>
                      <w:txbxContent>
                        <w:p>
                          <w:pPr>
                            <w:tabs>
                              <w:tab w:val="left" w:pos="3277"/>
                            </w:tabs>
                            <w:spacing w:before="0" w:line="267" w:lineRule="exact"/>
                            <w:ind w:right="0"/>
                            <w:jc w:val="left"/>
                            <w:rPr>
                              <w:sz w:val="21"/>
                            </w:rPr>
                          </w:pPr>
                        </w:p>
                      </w:txbxContent>
                    </wps:txbx>
                    <wps:bodyPr lIns="0" tIns="0" rIns="0" bIns="0" upright="1"/>
                  </wps:wsp>
                </a:graphicData>
              </a:graphic>
            </wp:anchor>
          </w:drawing>
        </mc:Choice>
        <mc:Fallback>
          <w:pict>
            <v:shape id="_x0000_s1026" o:spid="_x0000_s1026" o:spt="202" type="#_x0000_t202" style="position:absolute;left:0pt;margin-left:133.15pt;margin-top:40.1pt;height:14.45pt;width:293.6pt;mso-position-horizontal-relative:page;mso-position-vertical-relative:page;z-index:-252347392;mso-width-relative:page;mso-height-relative:page;" filled="f" stroked="f" coordsize="21600,21600" o:gfxdata="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De1kF2QAAAAoB&#10;AAAPAAAAAAAAAAEAIAAAACIAAABkcnMvZG93bnJldi54bWxQSwECFAAUAAAACACHTuJAAHkpkKgB&#10;AAAvAwAADgAAAAAAAAABACAAAAAoAQAAZHJzL2Uyb0RvYy54bWxQSwUGAAAAAAYABgBZAQAAQgUA&#10;AAAA&#10;">
              <v:fill on="f" focussize="0,0"/>
              <v:stroke on="f"/>
              <v:imagedata o:title=""/>
              <o:lock v:ext="edit" aspectratio="f"/>
              <v:textbox inset="0mm,0mm,0mm,0mm">
                <w:txbxContent>
                  <w:p>
                    <w:pPr>
                      <w:tabs>
                        <w:tab w:val="left" w:pos="3277"/>
                      </w:tabs>
                      <w:spacing w:before="0" w:line="267" w:lineRule="exact"/>
                      <w:ind w:right="0"/>
                      <w:jc w:val="left"/>
                      <w:rPr>
                        <w:sz w:val="21"/>
                      </w:rPr>
                    </w:pP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0969088" behindDoc="1" locked="0" layoutInCell="1" allowOverlap="1">
              <wp:simplePos x="0" y="0"/>
              <wp:positionH relativeFrom="page">
                <wp:posOffset>1691005</wp:posOffset>
              </wp:positionH>
              <wp:positionV relativeFrom="page">
                <wp:posOffset>509270</wp:posOffset>
              </wp:positionV>
              <wp:extent cx="3728720" cy="183515"/>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3728720" cy="183515"/>
                      </a:xfrm>
                      <a:prstGeom prst="rect">
                        <a:avLst/>
                      </a:prstGeom>
                      <a:noFill/>
                      <a:ln w="9525">
                        <a:noFill/>
                      </a:ln>
                    </wps:spPr>
                    <wps:txbx>
                      <w:txbxContent>
                        <w:p>
                          <w:pPr>
                            <w:tabs>
                              <w:tab w:val="left" w:pos="3277"/>
                            </w:tabs>
                            <w:spacing w:before="0" w:line="267" w:lineRule="exact"/>
                            <w:ind w:left="20" w:right="0" w:firstLine="0"/>
                            <w:jc w:val="left"/>
                            <w:rPr>
                              <w:sz w:val="21"/>
                            </w:rPr>
                          </w:pPr>
                          <w:r>
                            <w:rPr>
                              <w:sz w:val="21"/>
                            </w:rPr>
                            <w:t>计算</w:t>
                          </w:r>
                          <w:r>
                            <w:rPr>
                              <w:spacing w:val="-3"/>
                              <w:sz w:val="21"/>
                            </w:rPr>
                            <w:t>机</w:t>
                          </w:r>
                          <w:r>
                            <w:rPr>
                              <w:sz w:val="21"/>
                            </w:rPr>
                            <w:t>与</w:t>
                          </w:r>
                          <w:r>
                            <w:rPr>
                              <w:spacing w:val="-3"/>
                              <w:sz w:val="21"/>
                            </w:rPr>
                            <w:t>计</w:t>
                          </w:r>
                          <w:r>
                            <w:rPr>
                              <w:sz w:val="21"/>
                            </w:rPr>
                            <w:t>算</w:t>
                          </w:r>
                          <w:r>
                            <w:rPr>
                              <w:spacing w:val="-3"/>
                              <w:sz w:val="21"/>
                            </w:rPr>
                            <w:t>思</w:t>
                          </w:r>
                          <w:r>
                            <w:rPr>
                              <w:sz w:val="21"/>
                            </w:rPr>
                            <w:t>维</w:t>
                          </w:r>
                          <w:r>
                            <w:rPr>
                              <w:spacing w:val="-3"/>
                              <w:sz w:val="21"/>
                            </w:rPr>
                            <w:t>导</w:t>
                          </w:r>
                          <w:r>
                            <w:rPr>
                              <w:sz w:val="21"/>
                            </w:rPr>
                            <w:t>论</w:t>
                          </w:r>
                          <w:r>
                            <w:rPr>
                              <w:spacing w:val="5"/>
                              <w:sz w:val="21"/>
                            </w:rPr>
                            <w:t xml:space="preserve"> </w:t>
                          </w:r>
                          <w:r>
                            <w:rPr>
                              <w:spacing w:val="-3"/>
                              <w:sz w:val="21"/>
                            </w:rPr>
                            <w:t>参</w:t>
                          </w:r>
                          <w:r>
                            <w:rPr>
                              <w:sz w:val="21"/>
                            </w:rPr>
                            <w:t>考答案</w:t>
                          </w:r>
                          <w:r>
                            <w:rPr>
                              <w:sz w:val="21"/>
                            </w:rPr>
                            <w:tab/>
                          </w:r>
                          <w:r>
                            <w:rPr>
                              <w:spacing w:val="-3"/>
                              <w:sz w:val="21"/>
                            </w:rPr>
                            <w:t>王</w:t>
                          </w:r>
                          <w:r>
                            <w:rPr>
                              <w:sz w:val="21"/>
                            </w:rPr>
                            <w:t>淑敬</w:t>
                          </w:r>
                          <w:r>
                            <w:rPr>
                              <w:spacing w:val="1"/>
                              <w:sz w:val="21"/>
                            </w:rPr>
                            <w:t xml:space="preserve"> </w:t>
                          </w:r>
                          <w:r>
                            <w:rPr>
                              <w:spacing w:val="-3"/>
                              <w:sz w:val="21"/>
                            </w:rPr>
                            <w:t>宁</w:t>
                          </w:r>
                          <w:r>
                            <w:rPr>
                              <w:sz w:val="21"/>
                            </w:rPr>
                            <w:t>爱</w:t>
                          </w:r>
                          <w:r>
                            <w:rPr>
                              <w:spacing w:val="-3"/>
                              <w:sz w:val="21"/>
                            </w:rPr>
                            <w:t>军主</w:t>
                          </w:r>
                          <w:r>
                            <w:rPr>
                              <w:sz w:val="21"/>
                            </w:rPr>
                            <w:t>编</w:t>
                          </w:r>
                          <w:r>
                            <w:rPr>
                              <w:spacing w:val="4"/>
                              <w:sz w:val="21"/>
                            </w:rPr>
                            <w:t xml:space="preserve"> </w:t>
                          </w:r>
                          <w:r>
                            <w:rPr>
                              <w:rFonts w:ascii="Times New Roman" w:eastAsia="Times New Roman"/>
                              <w:sz w:val="21"/>
                            </w:rPr>
                            <w:t>2018</w:t>
                          </w:r>
                          <w:r>
                            <w:rPr>
                              <w:rFonts w:ascii="Times New Roman" w:eastAsia="Times New Roman"/>
                              <w:spacing w:val="2"/>
                              <w:sz w:val="21"/>
                            </w:rPr>
                            <w:t xml:space="preserve"> </w:t>
                          </w:r>
                          <w:r>
                            <w:rPr>
                              <w:sz w:val="21"/>
                            </w:rPr>
                            <w:t>年</w:t>
                          </w:r>
                        </w:p>
                      </w:txbxContent>
                    </wps:txbx>
                    <wps:bodyPr lIns="0" tIns="0" rIns="0" bIns="0" upright="1"/>
                  </wps:wsp>
                </a:graphicData>
              </a:graphic>
            </wp:anchor>
          </w:drawing>
        </mc:Choice>
        <mc:Fallback>
          <w:pict>
            <v:shape id="_x0000_s1026" o:spid="_x0000_s1026" o:spt="202" type="#_x0000_t202" style="position:absolute;left:0pt;margin-left:133.15pt;margin-top:40.1pt;height:14.45pt;width:293.6pt;mso-position-horizontal-relative:page;mso-position-vertical-relative:page;z-index:-252347392;mso-width-relative:page;mso-height-relative:page;" filled="f" stroked="f" coordsize="21600,21600" o:gfxdata="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De1kF2QAAAAoB&#10;AAAPAAAAAAAAAAEAIAAAACIAAABkcnMvZG93bnJldi54bWxQSwECFAAUAAAACACHTuJANwSLtKgB&#10;AAAvAwAADgAAAAAAAAABACAAAAAoAQAAZHJzL2Uyb0RvYy54bWxQSwUGAAAAAAYABgBZAQAAQgUA&#10;AAAA&#10;">
              <v:fill on="f" focussize="0,0"/>
              <v:stroke on="f"/>
              <v:imagedata o:title=""/>
              <o:lock v:ext="edit" aspectratio="f"/>
              <v:textbox inset="0mm,0mm,0mm,0mm">
                <w:txbxContent>
                  <w:p>
                    <w:pPr>
                      <w:tabs>
                        <w:tab w:val="left" w:pos="3277"/>
                      </w:tabs>
                      <w:spacing w:before="0" w:line="267" w:lineRule="exact"/>
                      <w:ind w:left="20" w:right="0" w:firstLine="0"/>
                      <w:jc w:val="left"/>
                      <w:rPr>
                        <w:sz w:val="21"/>
                      </w:rPr>
                    </w:pPr>
                    <w:r>
                      <w:rPr>
                        <w:sz w:val="21"/>
                      </w:rPr>
                      <w:t>计算</w:t>
                    </w:r>
                    <w:r>
                      <w:rPr>
                        <w:spacing w:val="-3"/>
                        <w:sz w:val="21"/>
                      </w:rPr>
                      <w:t>机</w:t>
                    </w:r>
                    <w:r>
                      <w:rPr>
                        <w:sz w:val="21"/>
                      </w:rPr>
                      <w:t>与</w:t>
                    </w:r>
                    <w:r>
                      <w:rPr>
                        <w:spacing w:val="-3"/>
                        <w:sz w:val="21"/>
                      </w:rPr>
                      <w:t>计</w:t>
                    </w:r>
                    <w:r>
                      <w:rPr>
                        <w:sz w:val="21"/>
                      </w:rPr>
                      <w:t>算</w:t>
                    </w:r>
                    <w:r>
                      <w:rPr>
                        <w:spacing w:val="-3"/>
                        <w:sz w:val="21"/>
                      </w:rPr>
                      <w:t>思</w:t>
                    </w:r>
                    <w:r>
                      <w:rPr>
                        <w:sz w:val="21"/>
                      </w:rPr>
                      <w:t>维</w:t>
                    </w:r>
                    <w:r>
                      <w:rPr>
                        <w:spacing w:val="-3"/>
                        <w:sz w:val="21"/>
                      </w:rPr>
                      <w:t>导</w:t>
                    </w:r>
                    <w:r>
                      <w:rPr>
                        <w:sz w:val="21"/>
                      </w:rPr>
                      <w:t>论</w:t>
                    </w:r>
                    <w:r>
                      <w:rPr>
                        <w:spacing w:val="5"/>
                        <w:sz w:val="21"/>
                      </w:rPr>
                      <w:t xml:space="preserve"> </w:t>
                    </w:r>
                    <w:r>
                      <w:rPr>
                        <w:spacing w:val="-3"/>
                        <w:sz w:val="21"/>
                      </w:rPr>
                      <w:t>参</w:t>
                    </w:r>
                    <w:r>
                      <w:rPr>
                        <w:sz w:val="21"/>
                      </w:rPr>
                      <w:t>考答案</w:t>
                    </w:r>
                    <w:r>
                      <w:rPr>
                        <w:sz w:val="21"/>
                      </w:rPr>
                      <w:tab/>
                    </w:r>
                    <w:r>
                      <w:rPr>
                        <w:spacing w:val="-3"/>
                        <w:sz w:val="21"/>
                      </w:rPr>
                      <w:t>王</w:t>
                    </w:r>
                    <w:r>
                      <w:rPr>
                        <w:sz w:val="21"/>
                      </w:rPr>
                      <w:t>淑敬</w:t>
                    </w:r>
                    <w:r>
                      <w:rPr>
                        <w:spacing w:val="1"/>
                        <w:sz w:val="21"/>
                      </w:rPr>
                      <w:t xml:space="preserve"> </w:t>
                    </w:r>
                    <w:r>
                      <w:rPr>
                        <w:spacing w:val="-3"/>
                        <w:sz w:val="21"/>
                      </w:rPr>
                      <w:t>宁</w:t>
                    </w:r>
                    <w:r>
                      <w:rPr>
                        <w:sz w:val="21"/>
                      </w:rPr>
                      <w:t>爱</w:t>
                    </w:r>
                    <w:r>
                      <w:rPr>
                        <w:spacing w:val="-3"/>
                        <w:sz w:val="21"/>
                      </w:rPr>
                      <w:t>军主</w:t>
                    </w:r>
                    <w:r>
                      <w:rPr>
                        <w:sz w:val="21"/>
                      </w:rPr>
                      <w:t>编</w:t>
                    </w:r>
                    <w:r>
                      <w:rPr>
                        <w:spacing w:val="4"/>
                        <w:sz w:val="21"/>
                      </w:rPr>
                      <w:t xml:space="preserve"> </w:t>
                    </w:r>
                    <w:r>
                      <w:rPr>
                        <w:rFonts w:ascii="Times New Roman" w:eastAsia="Times New Roman"/>
                        <w:sz w:val="21"/>
                      </w:rPr>
                      <w:t>2018</w:t>
                    </w:r>
                    <w:r>
                      <w:rPr>
                        <w:rFonts w:ascii="Times New Roman" w:eastAsia="Times New Roman"/>
                        <w:spacing w:val="2"/>
                        <w:sz w:val="21"/>
                      </w:rPr>
                      <w:t xml:space="preserve"> </w:t>
                    </w:r>
                    <w:r>
                      <w:rPr>
                        <w:sz w:val="21"/>
                      </w:rPr>
                      <w:t>年</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0969088" behindDoc="1" locked="0" layoutInCell="1" allowOverlap="1">
              <wp:simplePos x="0" y="0"/>
              <wp:positionH relativeFrom="page">
                <wp:posOffset>1691005</wp:posOffset>
              </wp:positionH>
              <wp:positionV relativeFrom="page">
                <wp:posOffset>509270</wp:posOffset>
              </wp:positionV>
              <wp:extent cx="3728720" cy="183515"/>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3728720" cy="183515"/>
                      </a:xfrm>
                      <a:prstGeom prst="rect">
                        <a:avLst/>
                      </a:prstGeom>
                      <a:noFill/>
                      <a:ln w="9525">
                        <a:noFill/>
                      </a:ln>
                    </wps:spPr>
                    <wps:txbx>
                      <w:txbxContent>
                        <w:p>
                          <w:pPr>
                            <w:tabs>
                              <w:tab w:val="left" w:pos="3277"/>
                            </w:tabs>
                            <w:spacing w:before="0" w:line="267" w:lineRule="exact"/>
                            <w:ind w:left="20" w:right="0" w:firstLine="0"/>
                            <w:jc w:val="left"/>
                            <w:rPr>
                              <w:sz w:val="21"/>
                            </w:rPr>
                          </w:pPr>
                          <w:r>
                            <w:rPr>
                              <w:sz w:val="21"/>
                            </w:rPr>
                            <w:t>计算</w:t>
                          </w:r>
                          <w:r>
                            <w:rPr>
                              <w:spacing w:val="-3"/>
                              <w:sz w:val="21"/>
                            </w:rPr>
                            <w:t>机</w:t>
                          </w:r>
                          <w:r>
                            <w:rPr>
                              <w:sz w:val="21"/>
                            </w:rPr>
                            <w:t>与</w:t>
                          </w:r>
                          <w:r>
                            <w:rPr>
                              <w:spacing w:val="-3"/>
                              <w:sz w:val="21"/>
                            </w:rPr>
                            <w:t>计</w:t>
                          </w:r>
                          <w:r>
                            <w:rPr>
                              <w:sz w:val="21"/>
                            </w:rPr>
                            <w:t>算</w:t>
                          </w:r>
                          <w:r>
                            <w:rPr>
                              <w:spacing w:val="-3"/>
                              <w:sz w:val="21"/>
                            </w:rPr>
                            <w:t>思</w:t>
                          </w:r>
                          <w:r>
                            <w:rPr>
                              <w:sz w:val="21"/>
                            </w:rPr>
                            <w:t>维</w:t>
                          </w:r>
                          <w:r>
                            <w:rPr>
                              <w:spacing w:val="-3"/>
                              <w:sz w:val="21"/>
                            </w:rPr>
                            <w:t>导</w:t>
                          </w:r>
                          <w:r>
                            <w:rPr>
                              <w:sz w:val="21"/>
                            </w:rPr>
                            <w:t>论</w:t>
                          </w:r>
                          <w:r>
                            <w:rPr>
                              <w:spacing w:val="5"/>
                              <w:sz w:val="21"/>
                            </w:rPr>
                            <w:t xml:space="preserve"> </w:t>
                          </w:r>
                          <w:r>
                            <w:rPr>
                              <w:spacing w:val="-3"/>
                              <w:sz w:val="21"/>
                            </w:rPr>
                            <w:t>参</w:t>
                          </w:r>
                          <w:r>
                            <w:rPr>
                              <w:sz w:val="21"/>
                            </w:rPr>
                            <w:t>考答案</w:t>
                          </w:r>
                          <w:r>
                            <w:rPr>
                              <w:sz w:val="21"/>
                            </w:rPr>
                            <w:tab/>
                          </w:r>
                          <w:r>
                            <w:rPr>
                              <w:spacing w:val="-3"/>
                              <w:sz w:val="21"/>
                            </w:rPr>
                            <w:t>王</w:t>
                          </w:r>
                          <w:r>
                            <w:rPr>
                              <w:sz w:val="21"/>
                            </w:rPr>
                            <w:t>淑敬</w:t>
                          </w:r>
                          <w:r>
                            <w:rPr>
                              <w:spacing w:val="1"/>
                              <w:sz w:val="21"/>
                            </w:rPr>
                            <w:t xml:space="preserve"> </w:t>
                          </w:r>
                          <w:r>
                            <w:rPr>
                              <w:spacing w:val="-3"/>
                              <w:sz w:val="21"/>
                            </w:rPr>
                            <w:t>宁</w:t>
                          </w:r>
                          <w:r>
                            <w:rPr>
                              <w:sz w:val="21"/>
                            </w:rPr>
                            <w:t>爱</w:t>
                          </w:r>
                          <w:r>
                            <w:rPr>
                              <w:spacing w:val="-3"/>
                              <w:sz w:val="21"/>
                            </w:rPr>
                            <w:t>军主</w:t>
                          </w:r>
                          <w:r>
                            <w:rPr>
                              <w:sz w:val="21"/>
                            </w:rPr>
                            <w:t>编</w:t>
                          </w:r>
                          <w:r>
                            <w:rPr>
                              <w:spacing w:val="4"/>
                              <w:sz w:val="21"/>
                            </w:rPr>
                            <w:t xml:space="preserve"> </w:t>
                          </w:r>
                          <w:r>
                            <w:rPr>
                              <w:rFonts w:ascii="Times New Roman" w:eastAsia="Times New Roman"/>
                              <w:sz w:val="21"/>
                            </w:rPr>
                            <w:t>2018</w:t>
                          </w:r>
                          <w:r>
                            <w:rPr>
                              <w:rFonts w:ascii="Times New Roman" w:eastAsia="Times New Roman"/>
                              <w:spacing w:val="2"/>
                              <w:sz w:val="21"/>
                            </w:rPr>
                            <w:t xml:space="preserve"> </w:t>
                          </w:r>
                          <w:r>
                            <w:rPr>
                              <w:sz w:val="21"/>
                            </w:rPr>
                            <w:t>年</w:t>
                          </w:r>
                        </w:p>
                      </w:txbxContent>
                    </wps:txbx>
                    <wps:bodyPr lIns="0" tIns="0" rIns="0" bIns="0" upright="1"/>
                  </wps:wsp>
                </a:graphicData>
              </a:graphic>
            </wp:anchor>
          </w:drawing>
        </mc:Choice>
        <mc:Fallback>
          <w:pict>
            <v:shape id="_x0000_s1026" o:spid="_x0000_s1026" o:spt="202" type="#_x0000_t202" style="position:absolute;left:0pt;margin-left:133.15pt;margin-top:40.1pt;height:14.45pt;width:293.6pt;mso-position-horizontal-relative:page;mso-position-vertical-relative:page;z-index:-252347392;mso-width-relative:page;mso-height-relative:page;" filled="f" stroked="f" coordsize="21600,21600" o:gfxdata="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IN7WQXZAAAACgEA&#10;AA8AAAAAAAAAAQAgAAAAIgAAAGRycy9kb3ducmV2LnhtbFBLAQIUABQAAAAIAIdO4kCtCUXvpwEA&#10;AC8DAAAOAAAAAAAAAAEAIAAAACgBAABkcnMvZTJvRG9jLnhtbFBLBQYAAAAABgAGAFkBAABBBQAA&#10;AAA=&#10;">
              <v:fill on="f" focussize="0,0"/>
              <v:stroke on="f"/>
              <v:imagedata o:title=""/>
              <o:lock v:ext="edit" aspectratio="f"/>
              <v:textbox inset="0mm,0mm,0mm,0mm">
                <w:txbxContent>
                  <w:p>
                    <w:pPr>
                      <w:tabs>
                        <w:tab w:val="left" w:pos="3277"/>
                      </w:tabs>
                      <w:spacing w:before="0" w:line="267" w:lineRule="exact"/>
                      <w:ind w:left="20" w:right="0" w:firstLine="0"/>
                      <w:jc w:val="left"/>
                      <w:rPr>
                        <w:sz w:val="21"/>
                      </w:rPr>
                    </w:pPr>
                    <w:r>
                      <w:rPr>
                        <w:sz w:val="21"/>
                      </w:rPr>
                      <w:t>计算</w:t>
                    </w:r>
                    <w:r>
                      <w:rPr>
                        <w:spacing w:val="-3"/>
                        <w:sz w:val="21"/>
                      </w:rPr>
                      <w:t>机</w:t>
                    </w:r>
                    <w:r>
                      <w:rPr>
                        <w:sz w:val="21"/>
                      </w:rPr>
                      <w:t>与</w:t>
                    </w:r>
                    <w:r>
                      <w:rPr>
                        <w:spacing w:val="-3"/>
                        <w:sz w:val="21"/>
                      </w:rPr>
                      <w:t>计</w:t>
                    </w:r>
                    <w:r>
                      <w:rPr>
                        <w:sz w:val="21"/>
                      </w:rPr>
                      <w:t>算</w:t>
                    </w:r>
                    <w:r>
                      <w:rPr>
                        <w:spacing w:val="-3"/>
                        <w:sz w:val="21"/>
                      </w:rPr>
                      <w:t>思</w:t>
                    </w:r>
                    <w:r>
                      <w:rPr>
                        <w:sz w:val="21"/>
                      </w:rPr>
                      <w:t>维</w:t>
                    </w:r>
                    <w:r>
                      <w:rPr>
                        <w:spacing w:val="-3"/>
                        <w:sz w:val="21"/>
                      </w:rPr>
                      <w:t>导</w:t>
                    </w:r>
                    <w:r>
                      <w:rPr>
                        <w:sz w:val="21"/>
                      </w:rPr>
                      <w:t>论</w:t>
                    </w:r>
                    <w:r>
                      <w:rPr>
                        <w:spacing w:val="5"/>
                        <w:sz w:val="21"/>
                      </w:rPr>
                      <w:t xml:space="preserve"> </w:t>
                    </w:r>
                    <w:r>
                      <w:rPr>
                        <w:spacing w:val="-3"/>
                        <w:sz w:val="21"/>
                      </w:rPr>
                      <w:t>参</w:t>
                    </w:r>
                    <w:r>
                      <w:rPr>
                        <w:sz w:val="21"/>
                      </w:rPr>
                      <w:t>考答案</w:t>
                    </w:r>
                    <w:r>
                      <w:rPr>
                        <w:sz w:val="21"/>
                      </w:rPr>
                      <w:tab/>
                    </w:r>
                    <w:r>
                      <w:rPr>
                        <w:spacing w:val="-3"/>
                        <w:sz w:val="21"/>
                      </w:rPr>
                      <w:t>王</w:t>
                    </w:r>
                    <w:r>
                      <w:rPr>
                        <w:sz w:val="21"/>
                      </w:rPr>
                      <w:t>淑敬</w:t>
                    </w:r>
                    <w:r>
                      <w:rPr>
                        <w:spacing w:val="1"/>
                        <w:sz w:val="21"/>
                      </w:rPr>
                      <w:t xml:space="preserve"> </w:t>
                    </w:r>
                    <w:r>
                      <w:rPr>
                        <w:spacing w:val="-3"/>
                        <w:sz w:val="21"/>
                      </w:rPr>
                      <w:t>宁</w:t>
                    </w:r>
                    <w:r>
                      <w:rPr>
                        <w:sz w:val="21"/>
                      </w:rPr>
                      <w:t>爱</w:t>
                    </w:r>
                    <w:r>
                      <w:rPr>
                        <w:spacing w:val="-3"/>
                        <w:sz w:val="21"/>
                      </w:rPr>
                      <w:t>军主</w:t>
                    </w:r>
                    <w:r>
                      <w:rPr>
                        <w:sz w:val="21"/>
                      </w:rPr>
                      <w:t>编</w:t>
                    </w:r>
                    <w:r>
                      <w:rPr>
                        <w:spacing w:val="4"/>
                        <w:sz w:val="21"/>
                      </w:rPr>
                      <w:t xml:space="preserve"> </w:t>
                    </w:r>
                    <w:r>
                      <w:rPr>
                        <w:rFonts w:ascii="Times New Roman" w:eastAsia="Times New Roman"/>
                        <w:sz w:val="21"/>
                      </w:rPr>
                      <w:t>2018</w:t>
                    </w:r>
                    <w:r>
                      <w:rPr>
                        <w:rFonts w:ascii="Times New Roman" w:eastAsia="Times New Roman"/>
                        <w:spacing w:val="2"/>
                        <w:sz w:val="21"/>
                      </w:rPr>
                      <w:t xml:space="preserve"> </w:t>
                    </w:r>
                    <w:r>
                      <w:rPr>
                        <w:sz w:val="21"/>
                      </w:rPr>
                      <w:t>年</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0969088" behindDoc="1" locked="0" layoutInCell="1" allowOverlap="1">
              <wp:simplePos x="0" y="0"/>
              <wp:positionH relativeFrom="page">
                <wp:posOffset>1691005</wp:posOffset>
              </wp:positionH>
              <wp:positionV relativeFrom="page">
                <wp:posOffset>509270</wp:posOffset>
              </wp:positionV>
              <wp:extent cx="3728720" cy="183515"/>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3728720" cy="183515"/>
                      </a:xfrm>
                      <a:prstGeom prst="rect">
                        <a:avLst/>
                      </a:prstGeom>
                      <a:noFill/>
                      <a:ln w="9525">
                        <a:noFill/>
                      </a:ln>
                    </wps:spPr>
                    <wps:txbx>
                      <w:txbxContent>
                        <w:p>
                          <w:pPr>
                            <w:tabs>
                              <w:tab w:val="left" w:pos="3277"/>
                            </w:tabs>
                            <w:spacing w:before="0" w:line="267" w:lineRule="exact"/>
                            <w:ind w:left="20" w:right="0" w:firstLine="0"/>
                            <w:jc w:val="left"/>
                            <w:rPr>
                              <w:sz w:val="21"/>
                            </w:rPr>
                          </w:pPr>
                          <w:r>
                            <w:rPr>
                              <w:sz w:val="21"/>
                            </w:rPr>
                            <w:t>计算</w:t>
                          </w:r>
                          <w:r>
                            <w:rPr>
                              <w:spacing w:val="-3"/>
                              <w:sz w:val="21"/>
                            </w:rPr>
                            <w:t>机</w:t>
                          </w:r>
                          <w:r>
                            <w:rPr>
                              <w:sz w:val="21"/>
                            </w:rPr>
                            <w:t>与</w:t>
                          </w:r>
                          <w:r>
                            <w:rPr>
                              <w:spacing w:val="-3"/>
                              <w:sz w:val="21"/>
                            </w:rPr>
                            <w:t>计</w:t>
                          </w:r>
                          <w:r>
                            <w:rPr>
                              <w:sz w:val="21"/>
                            </w:rPr>
                            <w:t>算</w:t>
                          </w:r>
                          <w:r>
                            <w:rPr>
                              <w:spacing w:val="-3"/>
                              <w:sz w:val="21"/>
                            </w:rPr>
                            <w:t>思</w:t>
                          </w:r>
                          <w:r>
                            <w:rPr>
                              <w:sz w:val="21"/>
                            </w:rPr>
                            <w:t>维</w:t>
                          </w:r>
                          <w:r>
                            <w:rPr>
                              <w:spacing w:val="-3"/>
                              <w:sz w:val="21"/>
                            </w:rPr>
                            <w:t>导</w:t>
                          </w:r>
                          <w:r>
                            <w:rPr>
                              <w:sz w:val="21"/>
                            </w:rPr>
                            <w:t>论</w:t>
                          </w:r>
                          <w:r>
                            <w:rPr>
                              <w:spacing w:val="5"/>
                              <w:sz w:val="21"/>
                            </w:rPr>
                            <w:t xml:space="preserve"> </w:t>
                          </w:r>
                          <w:r>
                            <w:rPr>
                              <w:spacing w:val="-3"/>
                              <w:sz w:val="21"/>
                            </w:rPr>
                            <w:t>参</w:t>
                          </w:r>
                          <w:r>
                            <w:rPr>
                              <w:sz w:val="21"/>
                            </w:rPr>
                            <w:t>考答案</w:t>
                          </w:r>
                          <w:r>
                            <w:rPr>
                              <w:sz w:val="21"/>
                            </w:rPr>
                            <w:tab/>
                          </w:r>
                          <w:r>
                            <w:rPr>
                              <w:spacing w:val="-3"/>
                              <w:sz w:val="21"/>
                            </w:rPr>
                            <w:t>王</w:t>
                          </w:r>
                          <w:r>
                            <w:rPr>
                              <w:sz w:val="21"/>
                            </w:rPr>
                            <w:t>淑敬</w:t>
                          </w:r>
                          <w:r>
                            <w:rPr>
                              <w:spacing w:val="1"/>
                              <w:sz w:val="21"/>
                            </w:rPr>
                            <w:t xml:space="preserve"> </w:t>
                          </w:r>
                          <w:r>
                            <w:rPr>
                              <w:spacing w:val="-3"/>
                              <w:sz w:val="21"/>
                            </w:rPr>
                            <w:t>宁</w:t>
                          </w:r>
                          <w:r>
                            <w:rPr>
                              <w:sz w:val="21"/>
                            </w:rPr>
                            <w:t>爱</w:t>
                          </w:r>
                          <w:r>
                            <w:rPr>
                              <w:spacing w:val="-3"/>
                              <w:sz w:val="21"/>
                            </w:rPr>
                            <w:t>军主</w:t>
                          </w:r>
                          <w:r>
                            <w:rPr>
                              <w:sz w:val="21"/>
                            </w:rPr>
                            <w:t>编</w:t>
                          </w:r>
                          <w:r>
                            <w:rPr>
                              <w:spacing w:val="4"/>
                              <w:sz w:val="21"/>
                            </w:rPr>
                            <w:t xml:space="preserve"> </w:t>
                          </w:r>
                          <w:r>
                            <w:rPr>
                              <w:rFonts w:ascii="Times New Roman" w:eastAsia="Times New Roman"/>
                              <w:sz w:val="21"/>
                            </w:rPr>
                            <w:t>2018</w:t>
                          </w:r>
                          <w:r>
                            <w:rPr>
                              <w:rFonts w:ascii="Times New Roman" w:eastAsia="Times New Roman"/>
                              <w:spacing w:val="2"/>
                              <w:sz w:val="21"/>
                            </w:rPr>
                            <w:t xml:space="preserve"> </w:t>
                          </w:r>
                          <w:r>
                            <w:rPr>
                              <w:sz w:val="21"/>
                            </w:rPr>
                            <w:t>年</w:t>
                          </w:r>
                        </w:p>
                      </w:txbxContent>
                    </wps:txbx>
                    <wps:bodyPr lIns="0" tIns="0" rIns="0" bIns="0" upright="1"/>
                  </wps:wsp>
                </a:graphicData>
              </a:graphic>
            </wp:anchor>
          </w:drawing>
        </mc:Choice>
        <mc:Fallback>
          <w:pict>
            <v:shape id="_x0000_s1026" o:spid="_x0000_s1026" o:spt="202" type="#_x0000_t202" style="position:absolute;left:0pt;margin-left:133.15pt;margin-top:40.1pt;height:14.45pt;width:293.6pt;mso-position-horizontal-relative:page;mso-position-vertical-relative:page;z-index:-252347392;mso-width-relative:page;mso-height-relative:page;" filled="f" stroked="f" coordsize="21600,21600" o:gfxdata="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IN7WQXZAAAACgEA&#10;AA8AAAAAAAAAAQAgAAAAIgAAAGRycy9kb3ducmV2LnhtbFBLAQIUABQAAAAIAIdO4kAdeDPXpwEA&#10;AC8DAAAOAAAAAAAAAAEAIAAAACgBAABkcnMvZTJvRG9jLnhtbFBLBQYAAAAABgAGAFkBAABBBQAA&#10;AAA=&#10;">
              <v:fill on="f" focussize="0,0"/>
              <v:stroke on="f"/>
              <v:imagedata o:title=""/>
              <o:lock v:ext="edit" aspectratio="f"/>
              <v:textbox inset="0mm,0mm,0mm,0mm">
                <w:txbxContent>
                  <w:p>
                    <w:pPr>
                      <w:tabs>
                        <w:tab w:val="left" w:pos="3277"/>
                      </w:tabs>
                      <w:spacing w:before="0" w:line="267" w:lineRule="exact"/>
                      <w:ind w:left="20" w:right="0" w:firstLine="0"/>
                      <w:jc w:val="left"/>
                      <w:rPr>
                        <w:sz w:val="21"/>
                      </w:rPr>
                    </w:pPr>
                    <w:r>
                      <w:rPr>
                        <w:sz w:val="21"/>
                      </w:rPr>
                      <w:t>计算</w:t>
                    </w:r>
                    <w:r>
                      <w:rPr>
                        <w:spacing w:val="-3"/>
                        <w:sz w:val="21"/>
                      </w:rPr>
                      <w:t>机</w:t>
                    </w:r>
                    <w:r>
                      <w:rPr>
                        <w:sz w:val="21"/>
                      </w:rPr>
                      <w:t>与</w:t>
                    </w:r>
                    <w:r>
                      <w:rPr>
                        <w:spacing w:val="-3"/>
                        <w:sz w:val="21"/>
                      </w:rPr>
                      <w:t>计</w:t>
                    </w:r>
                    <w:r>
                      <w:rPr>
                        <w:sz w:val="21"/>
                      </w:rPr>
                      <w:t>算</w:t>
                    </w:r>
                    <w:r>
                      <w:rPr>
                        <w:spacing w:val="-3"/>
                        <w:sz w:val="21"/>
                      </w:rPr>
                      <w:t>思</w:t>
                    </w:r>
                    <w:r>
                      <w:rPr>
                        <w:sz w:val="21"/>
                      </w:rPr>
                      <w:t>维</w:t>
                    </w:r>
                    <w:r>
                      <w:rPr>
                        <w:spacing w:val="-3"/>
                        <w:sz w:val="21"/>
                      </w:rPr>
                      <w:t>导</w:t>
                    </w:r>
                    <w:r>
                      <w:rPr>
                        <w:sz w:val="21"/>
                      </w:rPr>
                      <w:t>论</w:t>
                    </w:r>
                    <w:r>
                      <w:rPr>
                        <w:spacing w:val="5"/>
                        <w:sz w:val="21"/>
                      </w:rPr>
                      <w:t xml:space="preserve"> </w:t>
                    </w:r>
                    <w:r>
                      <w:rPr>
                        <w:spacing w:val="-3"/>
                        <w:sz w:val="21"/>
                      </w:rPr>
                      <w:t>参</w:t>
                    </w:r>
                    <w:r>
                      <w:rPr>
                        <w:sz w:val="21"/>
                      </w:rPr>
                      <w:t>考答案</w:t>
                    </w:r>
                    <w:r>
                      <w:rPr>
                        <w:sz w:val="21"/>
                      </w:rPr>
                      <w:tab/>
                    </w:r>
                    <w:r>
                      <w:rPr>
                        <w:spacing w:val="-3"/>
                        <w:sz w:val="21"/>
                      </w:rPr>
                      <w:t>王</w:t>
                    </w:r>
                    <w:r>
                      <w:rPr>
                        <w:sz w:val="21"/>
                      </w:rPr>
                      <w:t>淑敬</w:t>
                    </w:r>
                    <w:r>
                      <w:rPr>
                        <w:spacing w:val="1"/>
                        <w:sz w:val="21"/>
                      </w:rPr>
                      <w:t xml:space="preserve"> </w:t>
                    </w:r>
                    <w:r>
                      <w:rPr>
                        <w:spacing w:val="-3"/>
                        <w:sz w:val="21"/>
                      </w:rPr>
                      <w:t>宁</w:t>
                    </w:r>
                    <w:r>
                      <w:rPr>
                        <w:sz w:val="21"/>
                      </w:rPr>
                      <w:t>爱</w:t>
                    </w:r>
                    <w:r>
                      <w:rPr>
                        <w:spacing w:val="-3"/>
                        <w:sz w:val="21"/>
                      </w:rPr>
                      <w:t>军主</w:t>
                    </w:r>
                    <w:r>
                      <w:rPr>
                        <w:sz w:val="21"/>
                      </w:rPr>
                      <w:t>编</w:t>
                    </w:r>
                    <w:r>
                      <w:rPr>
                        <w:spacing w:val="4"/>
                        <w:sz w:val="21"/>
                      </w:rPr>
                      <w:t xml:space="preserve"> </w:t>
                    </w:r>
                    <w:r>
                      <w:rPr>
                        <w:rFonts w:ascii="Times New Roman" w:eastAsia="Times New Roman"/>
                        <w:sz w:val="21"/>
                      </w:rPr>
                      <w:t>2018</w:t>
                    </w:r>
                    <w:r>
                      <w:rPr>
                        <w:rFonts w:ascii="Times New Roman" w:eastAsia="Times New Roman"/>
                        <w:spacing w:val="2"/>
                        <w:sz w:val="21"/>
                      </w:rPr>
                      <w:t xml:space="preserve"> </w:t>
                    </w:r>
                    <w:r>
                      <w:rPr>
                        <w:sz w:val="21"/>
                      </w:rPr>
                      <w:t>年</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decimal"/>
      <w:lvlText w:val="%1."/>
      <w:lvlJc w:val="left"/>
      <w:pPr>
        <w:ind w:left="519" w:hanging="359"/>
        <w:jc w:val="left"/>
      </w:pPr>
      <w:rPr>
        <w:rFonts w:hint="default" w:ascii="Times New Roman" w:hAnsi="Times New Roman" w:eastAsia="Times New Roman" w:cs="Times New Roman"/>
        <w:spacing w:val="-5"/>
        <w:w w:val="100"/>
        <w:sz w:val="22"/>
        <w:szCs w:val="22"/>
        <w:lang w:val="zh-CN" w:eastAsia="zh-CN" w:bidi="zh-CN"/>
      </w:rPr>
    </w:lvl>
    <w:lvl w:ilvl="1" w:tentative="0">
      <w:start w:val="0"/>
      <w:numFmt w:val="bullet"/>
      <w:lvlText w:val="•"/>
      <w:lvlJc w:val="left"/>
      <w:pPr>
        <w:ind w:left="1293" w:hanging="359"/>
      </w:pPr>
      <w:rPr>
        <w:rFonts w:hint="default"/>
        <w:lang w:val="zh-CN" w:eastAsia="zh-CN" w:bidi="zh-CN"/>
      </w:rPr>
    </w:lvl>
    <w:lvl w:ilvl="2" w:tentative="0">
      <w:start w:val="0"/>
      <w:numFmt w:val="bullet"/>
      <w:lvlText w:val="•"/>
      <w:lvlJc w:val="left"/>
      <w:pPr>
        <w:ind w:left="2066" w:hanging="359"/>
      </w:pPr>
      <w:rPr>
        <w:rFonts w:hint="default"/>
        <w:lang w:val="zh-CN" w:eastAsia="zh-CN" w:bidi="zh-CN"/>
      </w:rPr>
    </w:lvl>
    <w:lvl w:ilvl="3" w:tentative="0">
      <w:start w:val="0"/>
      <w:numFmt w:val="bullet"/>
      <w:lvlText w:val="•"/>
      <w:lvlJc w:val="left"/>
      <w:pPr>
        <w:ind w:left="2839" w:hanging="359"/>
      </w:pPr>
      <w:rPr>
        <w:rFonts w:hint="default"/>
        <w:lang w:val="zh-CN" w:eastAsia="zh-CN" w:bidi="zh-CN"/>
      </w:rPr>
    </w:lvl>
    <w:lvl w:ilvl="4" w:tentative="0">
      <w:start w:val="0"/>
      <w:numFmt w:val="bullet"/>
      <w:lvlText w:val="•"/>
      <w:lvlJc w:val="left"/>
      <w:pPr>
        <w:ind w:left="3612" w:hanging="359"/>
      </w:pPr>
      <w:rPr>
        <w:rFonts w:hint="default"/>
        <w:lang w:val="zh-CN" w:eastAsia="zh-CN" w:bidi="zh-CN"/>
      </w:rPr>
    </w:lvl>
    <w:lvl w:ilvl="5" w:tentative="0">
      <w:start w:val="0"/>
      <w:numFmt w:val="bullet"/>
      <w:lvlText w:val="•"/>
      <w:lvlJc w:val="left"/>
      <w:pPr>
        <w:ind w:left="4385" w:hanging="359"/>
      </w:pPr>
      <w:rPr>
        <w:rFonts w:hint="default"/>
        <w:lang w:val="zh-CN" w:eastAsia="zh-CN" w:bidi="zh-CN"/>
      </w:rPr>
    </w:lvl>
    <w:lvl w:ilvl="6" w:tentative="0">
      <w:start w:val="0"/>
      <w:numFmt w:val="bullet"/>
      <w:lvlText w:val="•"/>
      <w:lvlJc w:val="left"/>
      <w:pPr>
        <w:ind w:left="5158" w:hanging="359"/>
      </w:pPr>
      <w:rPr>
        <w:rFonts w:hint="default"/>
        <w:lang w:val="zh-CN" w:eastAsia="zh-CN" w:bidi="zh-CN"/>
      </w:rPr>
    </w:lvl>
    <w:lvl w:ilvl="7" w:tentative="0">
      <w:start w:val="0"/>
      <w:numFmt w:val="bullet"/>
      <w:lvlText w:val="•"/>
      <w:lvlJc w:val="left"/>
      <w:pPr>
        <w:ind w:left="5931" w:hanging="359"/>
      </w:pPr>
      <w:rPr>
        <w:rFonts w:hint="default"/>
        <w:lang w:val="zh-CN" w:eastAsia="zh-CN" w:bidi="zh-CN"/>
      </w:rPr>
    </w:lvl>
    <w:lvl w:ilvl="8" w:tentative="0">
      <w:start w:val="0"/>
      <w:numFmt w:val="bullet"/>
      <w:lvlText w:val="•"/>
      <w:lvlJc w:val="left"/>
      <w:pPr>
        <w:ind w:left="6704" w:hanging="359"/>
      </w:pPr>
      <w:rPr>
        <w:rFonts w:hint="default"/>
        <w:lang w:val="zh-CN" w:eastAsia="zh-CN" w:bidi="zh-CN"/>
      </w:rPr>
    </w:lvl>
  </w:abstractNum>
  <w:abstractNum w:abstractNumId="1">
    <w:nsid w:val="B5E306ED"/>
    <w:multiLevelType w:val="multilevel"/>
    <w:tmpl w:val="B5E306ED"/>
    <w:lvl w:ilvl="0" w:tentative="0">
      <w:start w:val="1"/>
      <w:numFmt w:val="decimal"/>
      <w:lvlText w:val="%1."/>
      <w:lvlJc w:val="left"/>
      <w:pPr>
        <w:ind w:left="519" w:hanging="359"/>
        <w:jc w:val="left"/>
      </w:pPr>
      <w:rPr>
        <w:rFonts w:hint="default" w:ascii="Times New Roman" w:hAnsi="Times New Roman" w:eastAsia="Times New Roman" w:cs="Times New Roman"/>
        <w:spacing w:val="-5"/>
        <w:w w:val="100"/>
        <w:sz w:val="22"/>
        <w:szCs w:val="22"/>
        <w:lang w:val="zh-CN" w:eastAsia="zh-CN" w:bidi="zh-CN"/>
      </w:rPr>
    </w:lvl>
    <w:lvl w:ilvl="1" w:tentative="0">
      <w:start w:val="0"/>
      <w:numFmt w:val="bullet"/>
      <w:lvlText w:val="•"/>
      <w:lvlJc w:val="left"/>
      <w:pPr>
        <w:ind w:left="1293" w:hanging="359"/>
      </w:pPr>
      <w:rPr>
        <w:rFonts w:hint="default"/>
        <w:lang w:val="zh-CN" w:eastAsia="zh-CN" w:bidi="zh-CN"/>
      </w:rPr>
    </w:lvl>
    <w:lvl w:ilvl="2" w:tentative="0">
      <w:start w:val="0"/>
      <w:numFmt w:val="bullet"/>
      <w:lvlText w:val="•"/>
      <w:lvlJc w:val="left"/>
      <w:pPr>
        <w:ind w:left="2066" w:hanging="359"/>
      </w:pPr>
      <w:rPr>
        <w:rFonts w:hint="default"/>
        <w:lang w:val="zh-CN" w:eastAsia="zh-CN" w:bidi="zh-CN"/>
      </w:rPr>
    </w:lvl>
    <w:lvl w:ilvl="3" w:tentative="0">
      <w:start w:val="0"/>
      <w:numFmt w:val="bullet"/>
      <w:lvlText w:val="•"/>
      <w:lvlJc w:val="left"/>
      <w:pPr>
        <w:ind w:left="2839" w:hanging="359"/>
      </w:pPr>
      <w:rPr>
        <w:rFonts w:hint="default"/>
        <w:lang w:val="zh-CN" w:eastAsia="zh-CN" w:bidi="zh-CN"/>
      </w:rPr>
    </w:lvl>
    <w:lvl w:ilvl="4" w:tentative="0">
      <w:start w:val="0"/>
      <w:numFmt w:val="bullet"/>
      <w:lvlText w:val="•"/>
      <w:lvlJc w:val="left"/>
      <w:pPr>
        <w:ind w:left="3612" w:hanging="359"/>
      </w:pPr>
      <w:rPr>
        <w:rFonts w:hint="default"/>
        <w:lang w:val="zh-CN" w:eastAsia="zh-CN" w:bidi="zh-CN"/>
      </w:rPr>
    </w:lvl>
    <w:lvl w:ilvl="5" w:tentative="0">
      <w:start w:val="0"/>
      <w:numFmt w:val="bullet"/>
      <w:lvlText w:val="•"/>
      <w:lvlJc w:val="left"/>
      <w:pPr>
        <w:ind w:left="4385" w:hanging="359"/>
      </w:pPr>
      <w:rPr>
        <w:rFonts w:hint="default"/>
        <w:lang w:val="zh-CN" w:eastAsia="zh-CN" w:bidi="zh-CN"/>
      </w:rPr>
    </w:lvl>
    <w:lvl w:ilvl="6" w:tentative="0">
      <w:start w:val="0"/>
      <w:numFmt w:val="bullet"/>
      <w:lvlText w:val="•"/>
      <w:lvlJc w:val="left"/>
      <w:pPr>
        <w:ind w:left="5158" w:hanging="359"/>
      </w:pPr>
      <w:rPr>
        <w:rFonts w:hint="default"/>
        <w:lang w:val="zh-CN" w:eastAsia="zh-CN" w:bidi="zh-CN"/>
      </w:rPr>
    </w:lvl>
    <w:lvl w:ilvl="7" w:tentative="0">
      <w:start w:val="0"/>
      <w:numFmt w:val="bullet"/>
      <w:lvlText w:val="•"/>
      <w:lvlJc w:val="left"/>
      <w:pPr>
        <w:ind w:left="5931" w:hanging="359"/>
      </w:pPr>
      <w:rPr>
        <w:rFonts w:hint="default"/>
        <w:lang w:val="zh-CN" w:eastAsia="zh-CN" w:bidi="zh-CN"/>
      </w:rPr>
    </w:lvl>
    <w:lvl w:ilvl="8" w:tentative="0">
      <w:start w:val="0"/>
      <w:numFmt w:val="bullet"/>
      <w:lvlText w:val="•"/>
      <w:lvlJc w:val="left"/>
      <w:pPr>
        <w:ind w:left="6704" w:hanging="359"/>
      </w:pPr>
      <w:rPr>
        <w:rFonts w:hint="default"/>
        <w:lang w:val="zh-CN" w:eastAsia="zh-CN" w:bidi="zh-CN"/>
      </w:rPr>
    </w:lvl>
  </w:abstractNum>
  <w:abstractNum w:abstractNumId="2">
    <w:nsid w:val="BF205925"/>
    <w:multiLevelType w:val="multilevel"/>
    <w:tmpl w:val="BF205925"/>
    <w:lvl w:ilvl="0" w:tentative="0">
      <w:start w:val="8"/>
      <w:numFmt w:val="decimal"/>
      <w:lvlText w:val="%1."/>
      <w:lvlJc w:val="left"/>
      <w:pPr>
        <w:ind w:left="519" w:hanging="359"/>
        <w:jc w:val="left"/>
      </w:pPr>
      <w:rPr>
        <w:rFonts w:hint="default" w:ascii="Times New Roman" w:hAnsi="Times New Roman" w:eastAsia="Times New Roman" w:cs="Times New Roman"/>
        <w:spacing w:val="-5"/>
        <w:w w:val="100"/>
        <w:sz w:val="22"/>
        <w:szCs w:val="22"/>
        <w:lang w:val="zh-CN" w:eastAsia="zh-CN" w:bidi="zh-CN"/>
      </w:rPr>
    </w:lvl>
    <w:lvl w:ilvl="1" w:tentative="0">
      <w:start w:val="0"/>
      <w:numFmt w:val="bullet"/>
      <w:lvlText w:val="•"/>
      <w:lvlJc w:val="left"/>
      <w:pPr>
        <w:ind w:left="1293" w:hanging="359"/>
      </w:pPr>
      <w:rPr>
        <w:rFonts w:hint="default"/>
        <w:lang w:val="zh-CN" w:eastAsia="zh-CN" w:bidi="zh-CN"/>
      </w:rPr>
    </w:lvl>
    <w:lvl w:ilvl="2" w:tentative="0">
      <w:start w:val="0"/>
      <w:numFmt w:val="bullet"/>
      <w:lvlText w:val="•"/>
      <w:lvlJc w:val="left"/>
      <w:pPr>
        <w:ind w:left="2066" w:hanging="359"/>
      </w:pPr>
      <w:rPr>
        <w:rFonts w:hint="default"/>
        <w:lang w:val="zh-CN" w:eastAsia="zh-CN" w:bidi="zh-CN"/>
      </w:rPr>
    </w:lvl>
    <w:lvl w:ilvl="3" w:tentative="0">
      <w:start w:val="0"/>
      <w:numFmt w:val="bullet"/>
      <w:lvlText w:val="•"/>
      <w:lvlJc w:val="left"/>
      <w:pPr>
        <w:ind w:left="2839" w:hanging="359"/>
      </w:pPr>
      <w:rPr>
        <w:rFonts w:hint="default"/>
        <w:lang w:val="zh-CN" w:eastAsia="zh-CN" w:bidi="zh-CN"/>
      </w:rPr>
    </w:lvl>
    <w:lvl w:ilvl="4" w:tentative="0">
      <w:start w:val="0"/>
      <w:numFmt w:val="bullet"/>
      <w:lvlText w:val="•"/>
      <w:lvlJc w:val="left"/>
      <w:pPr>
        <w:ind w:left="3612" w:hanging="359"/>
      </w:pPr>
      <w:rPr>
        <w:rFonts w:hint="default"/>
        <w:lang w:val="zh-CN" w:eastAsia="zh-CN" w:bidi="zh-CN"/>
      </w:rPr>
    </w:lvl>
    <w:lvl w:ilvl="5" w:tentative="0">
      <w:start w:val="0"/>
      <w:numFmt w:val="bullet"/>
      <w:lvlText w:val="•"/>
      <w:lvlJc w:val="left"/>
      <w:pPr>
        <w:ind w:left="4385" w:hanging="359"/>
      </w:pPr>
      <w:rPr>
        <w:rFonts w:hint="default"/>
        <w:lang w:val="zh-CN" w:eastAsia="zh-CN" w:bidi="zh-CN"/>
      </w:rPr>
    </w:lvl>
    <w:lvl w:ilvl="6" w:tentative="0">
      <w:start w:val="0"/>
      <w:numFmt w:val="bullet"/>
      <w:lvlText w:val="•"/>
      <w:lvlJc w:val="left"/>
      <w:pPr>
        <w:ind w:left="5158" w:hanging="359"/>
      </w:pPr>
      <w:rPr>
        <w:rFonts w:hint="default"/>
        <w:lang w:val="zh-CN" w:eastAsia="zh-CN" w:bidi="zh-CN"/>
      </w:rPr>
    </w:lvl>
    <w:lvl w:ilvl="7" w:tentative="0">
      <w:start w:val="0"/>
      <w:numFmt w:val="bullet"/>
      <w:lvlText w:val="•"/>
      <w:lvlJc w:val="left"/>
      <w:pPr>
        <w:ind w:left="5931" w:hanging="359"/>
      </w:pPr>
      <w:rPr>
        <w:rFonts w:hint="default"/>
        <w:lang w:val="zh-CN" w:eastAsia="zh-CN" w:bidi="zh-CN"/>
      </w:rPr>
    </w:lvl>
    <w:lvl w:ilvl="8" w:tentative="0">
      <w:start w:val="0"/>
      <w:numFmt w:val="bullet"/>
      <w:lvlText w:val="•"/>
      <w:lvlJc w:val="left"/>
      <w:pPr>
        <w:ind w:left="6704" w:hanging="359"/>
      </w:pPr>
      <w:rPr>
        <w:rFonts w:hint="default"/>
        <w:lang w:val="zh-CN" w:eastAsia="zh-CN" w:bidi="zh-CN"/>
      </w:rPr>
    </w:lvl>
  </w:abstractNum>
  <w:abstractNum w:abstractNumId="3">
    <w:nsid w:val="C1D71798"/>
    <w:multiLevelType w:val="singleLevel"/>
    <w:tmpl w:val="C1D71798"/>
    <w:lvl w:ilvl="0" w:tentative="0">
      <w:start w:val="11"/>
      <w:numFmt w:val="decimal"/>
      <w:suff w:val="nothing"/>
      <w:lvlText w:val="%1．"/>
      <w:lvlJc w:val="left"/>
    </w:lvl>
  </w:abstractNum>
  <w:abstractNum w:abstractNumId="4">
    <w:nsid w:val="C8879AEF"/>
    <w:multiLevelType w:val="multilevel"/>
    <w:tmpl w:val="C8879AEF"/>
    <w:lvl w:ilvl="0" w:tentative="0">
      <w:start w:val="4"/>
      <w:numFmt w:val="decimal"/>
      <w:lvlText w:val="%1."/>
      <w:lvlJc w:val="left"/>
      <w:pPr>
        <w:ind w:left="519" w:hanging="359"/>
        <w:jc w:val="left"/>
      </w:pPr>
      <w:rPr>
        <w:rFonts w:hint="default" w:ascii="Times New Roman" w:hAnsi="Times New Roman" w:eastAsia="Times New Roman" w:cs="Times New Roman"/>
        <w:spacing w:val="-5"/>
        <w:w w:val="100"/>
        <w:sz w:val="22"/>
        <w:szCs w:val="22"/>
        <w:lang w:val="zh-CN" w:eastAsia="zh-CN" w:bidi="zh-CN"/>
      </w:rPr>
    </w:lvl>
    <w:lvl w:ilvl="1" w:tentative="0">
      <w:start w:val="0"/>
      <w:numFmt w:val="bullet"/>
      <w:lvlText w:val="•"/>
      <w:lvlJc w:val="left"/>
      <w:pPr>
        <w:ind w:left="1293" w:hanging="359"/>
      </w:pPr>
      <w:rPr>
        <w:rFonts w:hint="default"/>
        <w:lang w:val="zh-CN" w:eastAsia="zh-CN" w:bidi="zh-CN"/>
      </w:rPr>
    </w:lvl>
    <w:lvl w:ilvl="2" w:tentative="0">
      <w:start w:val="0"/>
      <w:numFmt w:val="bullet"/>
      <w:lvlText w:val="•"/>
      <w:lvlJc w:val="left"/>
      <w:pPr>
        <w:ind w:left="2066" w:hanging="359"/>
      </w:pPr>
      <w:rPr>
        <w:rFonts w:hint="default"/>
        <w:lang w:val="zh-CN" w:eastAsia="zh-CN" w:bidi="zh-CN"/>
      </w:rPr>
    </w:lvl>
    <w:lvl w:ilvl="3" w:tentative="0">
      <w:start w:val="0"/>
      <w:numFmt w:val="bullet"/>
      <w:lvlText w:val="•"/>
      <w:lvlJc w:val="left"/>
      <w:pPr>
        <w:ind w:left="2839" w:hanging="359"/>
      </w:pPr>
      <w:rPr>
        <w:rFonts w:hint="default"/>
        <w:lang w:val="zh-CN" w:eastAsia="zh-CN" w:bidi="zh-CN"/>
      </w:rPr>
    </w:lvl>
    <w:lvl w:ilvl="4" w:tentative="0">
      <w:start w:val="0"/>
      <w:numFmt w:val="bullet"/>
      <w:lvlText w:val="•"/>
      <w:lvlJc w:val="left"/>
      <w:pPr>
        <w:ind w:left="3612" w:hanging="359"/>
      </w:pPr>
      <w:rPr>
        <w:rFonts w:hint="default"/>
        <w:lang w:val="zh-CN" w:eastAsia="zh-CN" w:bidi="zh-CN"/>
      </w:rPr>
    </w:lvl>
    <w:lvl w:ilvl="5" w:tentative="0">
      <w:start w:val="0"/>
      <w:numFmt w:val="bullet"/>
      <w:lvlText w:val="•"/>
      <w:lvlJc w:val="left"/>
      <w:pPr>
        <w:ind w:left="4385" w:hanging="359"/>
      </w:pPr>
      <w:rPr>
        <w:rFonts w:hint="default"/>
        <w:lang w:val="zh-CN" w:eastAsia="zh-CN" w:bidi="zh-CN"/>
      </w:rPr>
    </w:lvl>
    <w:lvl w:ilvl="6" w:tentative="0">
      <w:start w:val="0"/>
      <w:numFmt w:val="bullet"/>
      <w:lvlText w:val="•"/>
      <w:lvlJc w:val="left"/>
      <w:pPr>
        <w:ind w:left="5158" w:hanging="359"/>
      </w:pPr>
      <w:rPr>
        <w:rFonts w:hint="default"/>
        <w:lang w:val="zh-CN" w:eastAsia="zh-CN" w:bidi="zh-CN"/>
      </w:rPr>
    </w:lvl>
    <w:lvl w:ilvl="7" w:tentative="0">
      <w:start w:val="0"/>
      <w:numFmt w:val="bullet"/>
      <w:lvlText w:val="•"/>
      <w:lvlJc w:val="left"/>
      <w:pPr>
        <w:ind w:left="5931" w:hanging="359"/>
      </w:pPr>
      <w:rPr>
        <w:rFonts w:hint="default"/>
        <w:lang w:val="zh-CN" w:eastAsia="zh-CN" w:bidi="zh-CN"/>
      </w:rPr>
    </w:lvl>
    <w:lvl w:ilvl="8" w:tentative="0">
      <w:start w:val="0"/>
      <w:numFmt w:val="bullet"/>
      <w:lvlText w:val="•"/>
      <w:lvlJc w:val="left"/>
      <w:pPr>
        <w:ind w:left="6704" w:hanging="359"/>
      </w:pPr>
      <w:rPr>
        <w:rFonts w:hint="default"/>
        <w:lang w:val="zh-CN" w:eastAsia="zh-CN" w:bidi="zh-CN"/>
      </w:rPr>
    </w:lvl>
  </w:abstractNum>
  <w:abstractNum w:abstractNumId="5">
    <w:nsid w:val="CF092B84"/>
    <w:multiLevelType w:val="multilevel"/>
    <w:tmpl w:val="CF092B84"/>
    <w:lvl w:ilvl="0" w:tentative="0">
      <w:start w:val="1"/>
      <w:numFmt w:val="decimal"/>
      <w:lvlText w:val="%1."/>
      <w:lvlJc w:val="left"/>
      <w:pPr>
        <w:ind w:left="519" w:hanging="359"/>
        <w:jc w:val="left"/>
      </w:pPr>
      <w:rPr>
        <w:rFonts w:hint="default" w:ascii="Times New Roman" w:hAnsi="Times New Roman" w:eastAsia="Times New Roman" w:cs="Times New Roman"/>
        <w:spacing w:val="-5"/>
        <w:w w:val="100"/>
        <w:sz w:val="22"/>
        <w:szCs w:val="22"/>
        <w:lang w:val="zh-CN" w:eastAsia="zh-CN" w:bidi="zh-CN"/>
      </w:rPr>
    </w:lvl>
    <w:lvl w:ilvl="1" w:tentative="0">
      <w:start w:val="0"/>
      <w:numFmt w:val="bullet"/>
      <w:lvlText w:val="•"/>
      <w:lvlJc w:val="left"/>
      <w:pPr>
        <w:ind w:left="1293" w:hanging="359"/>
      </w:pPr>
      <w:rPr>
        <w:rFonts w:hint="default"/>
        <w:lang w:val="zh-CN" w:eastAsia="zh-CN" w:bidi="zh-CN"/>
      </w:rPr>
    </w:lvl>
    <w:lvl w:ilvl="2" w:tentative="0">
      <w:start w:val="0"/>
      <w:numFmt w:val="bullet"/>
      <w:lvlText w:val="•"/>
      <w:lvlJc w:val="left"/>
      <w:pPr>
        <w:ind w:left="2066" w:hanging="359"/>
      </w:pPr>
      <w:rPr>
        <w:rFonts w:hint="default"/>
        <w:lang w:val="zh-CN" w:eastAsia="zh-CN" w:bidi="zh-CN"/>
      </w:rPr>
    </w:lvl>
    <w:lvl w:ilvl="3" w:tentative="0">
      <w:start w:val="0"/>
      <w:numFmt w:val="bullet"/>
      <w:lvlText w:val="•"/>
      <w:lvlJc w:val="left"/>
      <w:pPr>
        <w:ind w:left="2839" w:hanging="359"/>
      </w:pPr>
      <w:rPr>
        <w:rFonts w:hint="default"/>
        <w:lang w:val="zh-CN" w:eastAsia="zh-CN" w:bidi="zh-CN"/>
      </w:rPr>
    </w:lvl>
    <w:lvl w:ilvl="4" w:tentative="0">
      <w:start w:val="0"/>
      <w:numFmt w:val="bullet"/>
      <w:lvlText w:val="•"/>
      <w:lvlJc w:val="left"/>
      <w:pPr>
        <w:ind w:left="3612" w:hanging="359"/>
      </w:pPr>
      <w:rPr>
        <w:rFonts w:hint="default"/>
        <w:lang w:val="zh-CN" w:eastAsia="zh-CN" w:bidi="zh-CN"/>
      </w:rPr>
    </w:lvl>
    <w:lvl w:ilvl="5" w:tentative="0">
      <w:start w:val="0"/>
      <w:numFmt w:val="bullet"/>
      <w:lvlText w:val="•"/>
      <w:lvlJc w:val="left"/>
      <w:pPr>
        <w:ind w:left="4385" w:hanging="359"/>
      </w:pPr>
      <w:rPr>
        <w:rFonts w:hint="default"/>
        <w:lang w:val="zh-CN" w:eastAsia="zh-CN" w:bidi="zh-CN"/>
      </w:rPr>
    </w:lvl>
    <w:lvl w:ilvl="6" w:tentative="0">
      <w:start w:val="0"/>
      <w:numFmt w:val="bullet"/>
      <w:lvlText w:val="•"/>
      <w:lvlJc w:val="left"/>
      <w:pPr>
        <w:ind w:left="5158" w:hanging="359"/>
      </w:pPr>
      <w:rPr>
        <w:rFonts w:hint="default"/>
        <w:lang w:val="zh-CN" w:eastAsia="zh-CN" w:bidi="zh-CN"/>
      </w:rPr>
    </w:lvl>
    <w:lvl w:ilvl="7" w:tentative="0">
      <w:start w:val="0"/>
      <w:numFmt w:val="bullet"/>
      <w:lvlText w:val="•"/>
      <w:lvlJc w:val="left"/>
      <w:pPr>
        <w:ind w:left="5931" w:hanging="359"/>
      </w:pPr>
      <w:rPr>
        <w:rFonts w:hint="default"/>
        <w:lang w:val="zh-CN" w:eastAsia="zh-CN" w:bidi="zh-CN"/>
      </w:rPr>
    </w:lvl>
    <w:lvl w:ilvl="8" w:tentative="0">
      <w:start w:val="0"/>
      <w:numFmt w:val="bullet"/>
      <w:lvlText w:val="•"/>
      <w:lvlJc w:val="left"/>
      <w:pPr>
        <w:ind w:left="6704" w:hanging="359"/>
      </w:pPr>
      <w:rPr>
        <w:rFonts w:hint="default"/>
        <w:lang w:val="zh-CN" w:eastAsia="zh-CN" w:bidi="zh-CN"/>
      </w:rPr>
    </w:lvl>
  </w:abstractNum>
  <w:abstractNum w:abstractNumId="6">
    <w:nsid w:val="E6F7D2B4"/>
    <w:multiLevelType w:val="singleLevel"/>
    <w:tmpl w:val="E6F7D2B4"/>
    <w:lvl w:ilvl="0" w:tentative="0">
      <w:start w:val="1"/>
      <w:numFmt w:val="decimal"/>
      <w:lvlText w:val="%1."/>
      <w:lvlJc w:val="left"/>
      <w:pPr>
        <w:tabs>
          <w:tab w:val="left" w:pos="312"/>
        </w:tabs>
      </w:pPr>
    </w:lvl>
  </w:abstractNum>
  <w:abstractNum w:abstractNumId="7">
    <w:nsid w:val="FD9D81D6"/>
    <w:multiLevelType w:val="singleLevel"/>
    <w:tmpl w:val="FD9D81D6"/>
    <w:lvl w:ilvl="0" w:tentative="0">
      <w:start w:val="1"/>
      <w:numFmt w:val="decimal"/>
      <w:lvlText w:val="%1."/>
      <w:lvlJc w:val="left"/>
      <w:pPr>
        <w:tabs>
          <w:tab w:val="left" w:pos="312"/>
        </w:tabs>
      </w:pPr>
    </w:lvl>
  </w:abstractNum>
  <w:abstractNum w:abstractNumId="8">
    <w:nsid w:val="0053208E"/>
    <w:multiLevelType w:val="multilevel"/>
    <w:tmpl w:val="0053208E"/>
    <w:lvl w:ilvl="0" w:tentative="0">
      <w:start w:val="1"/>
      <w:numFmt w:val="decimal"/>
      <w:lvlText w:val="%1."/>
      <w:lvlJc w:val="left"/>
      <w:pPr>
        <w:ind w:left="519" w:hanging="359"/>
        <w:jc w:val="left"/>
      </w:pPr>
      <w:rPr>
        <w:rFonts w:hint="default" w:ascii="Times New Roman" w:hAnsi="Times New Roman" w:eastAsia="Times New Roman" w:cs="Times New Roman"/>
        <w:spacing w:val="-5"/>
        <w:w w:val="100"/>
        <w:sz w:val="22"/>
        <w:szCs w:val="22"/>
        <w:lang w:val="zh-CN" w:eastAsia="zh-CN" w:bidi="zh-CN"/>
      </w:rPr>
    </w:lvl>
    <w:lvl w:ilvl="1" w:tentative="0">
      <w:start w:val="0"/>
      <w:numFmt w:val="bullet"/>
      <w:lvlText w:val="•"/>
      <w:lvlJc w:val="left"/>
      <w:pPr>
        <w:ind w:left="1293" w:hanging="359"/>
      </w:pPr>
      <w:rPr>
        <w:rFonts w:hint="default"/>
        <w:lang w:val="zh-CN" w:eastAsia="zh-CN" w:bidi="zh-CN"/>
      </w:rPr>
    </w:lvl>
    <w:lvl w:ilvl="2" w:tentative="0">
      <w:start w:val="0"/>
      <w:numFmt w:val="bullet"/>
      <w:lvlText w:val="•"/>
      <w:lvlJc w:val="left"/>
      <w:pPr>
        <w:ind w:left="2066" w:hanging="359"/>
      </w:pPr>
      <w:rPr>
        <w:rFonts w:hint="default"/>
        <w:lang w:val="zh-CN" w:eastAsia="zh-CN" w:bidi="zh-CN"/>
      </w:rPr>
    </w:lvl>
    <w:lvl w:ilvl="3" w:tentative="0">
      <w:start w:val="0"/>
      <w:numFmt w:val="bullet"/>
      <w:lvlText w:val="•"/>
      <w:lvlJc w:val="left"/>
      <w:pPr>
        <w:ind w:left="2839" w:hanging="359"/>
      </w:pPr>
      <w:rPr>
        <w:rFonts w:hint="default"/>
        <w:lang w:val="zh-CN" w:eastAsia="zh-CN" w:bidi="zh-CN"/>
      </w:rPr>
    </w:lvl>
    <w:lvl w:ilvl="4" w:tentative="0">
      <w:start w:val="0"/>
      <w:numFmt w:val="bullet"/>
      <w:lvlText w:val="•"/>
      <w:lvlJc w:val="left"/>
      <w:pPr>
        <w:ind w:left="3612" w:hanging="359"/>
      </w:pPr>
      <w:rPr>
        <w:rFonts w:hint="default"/>
        <w:lang w:val="zh-CN" w:eastAsia="zh-CN" w:bidi="zh-CN"/>
      </w:rPr>
    </w:lvl>
    <w:lvl w:ilvl="5" w:tentative="0">
      <w:start w:val="0"/>
      <w:numFmt w:val="bullet"/>
      <w:lvlText w:val="•"/>
      <w:lvlJc w:val="left"/>
      <w:pPr>
        <w:ind w:left="4385" w:hanging="359"/>
      </w:pPr>
      <w:rPr>
        <w:rFonts w:hint="default"/>
        <w:lang w:val="zh-CN" w:eastAsia="zh-CN" w:bidi="zh-CN"/>
      </w:rPr>
    </w:lvl>
    <w:lvl w:ilvl="6" w:tentative="0">
      <w:start w:val="0"/>
      <w:numFmt w:val="bullet"/>
      <w:lvlText w:val="•"/>
      <w:lvlJc w:val="left"/>
      <w:pPr>
        <w:ind w:left="5158" w:hanging="359"/>
      </w:pPr>
      <w:rPr>
        <w:rFonts w:hint="default"/>
        <w:lang w:val="zh-CN" w:eastAsia="zh-CN" w:bidi="zh-CN"/>
      </w:rPr>
    </w:lvl>
    <w:lvl w:ilvl="7" w:tentative="0">
      <w:start w:val="0"/>
      <w:numFmt w:val="bullet"/>
      <w:lvlText w:val="•"/>
      <w:lvlJc w:val="left"/>
      <w:pPr>
        <w:ind w:left="5931" w:hanging="359"/>
      </w:pPr>
      <w:rPr>
        <w:rFonts w:hint="default"/>
        <w:lang w:val="zh-CN" w:eastAsia="zh-CN" w:bidi="zh-CN"/>
      </w:rPr>
    </w:lvl>
    <w:lvl w:ilvl="8" w:tentative="0">
      <w:start w:val="0"/>
      <w:numFmt w:val="bullet"/>
      <w:lvlText w:val="•"/>
      <w:lvlJc w:val="left"/>
      <w:pPr>
        <w:ind w:left="6704" w:hanging="359"/>
      </w:pPr>
      <w:rPr>
        <w:rFonts w:hint="default"/>
        <w:lang w:val="zh-CN" w:eastAsia="zh-CN" w:bidi="zh-CN"/>
      </w:rPr>
    </w:lvl>
  </w:abstractNum>
  <w:abstractNum w:abstractNumId="9">
    <w:nsid w:val="0248C179"/>
    <w:multiLevelType w:val="multilevel"/>
    <w:tmpl w:val="0248C179"/>
    <w:lvl w:ilvl="0" w:tentative="0">
      <w:start w:val="1"/>
      <w:numFmt w:val="decimal"/>
      <w:lvlText w:val="%1."/>
      <w:lvlJc w:val="left"/>
      <w:pPr>
        <w:ind w:left="519" w:hanging="359"/>
        <w:jc w:val="left"/>
      </w:pPr>
      <w:rPr>
        <w:rFonts w:hint="default" w:ascii="Times New Roman" w:hAnsi="Times New Roman" w:eastAsia="Times New Roman" w:cs="Times New Roman"/>
        <w:spacing w:val="-5"/>
        <w:w w:val="100"/>
        <w:sz w:val="22"/>
        <w:szCs w:val="22"/>
        <w:lang w:val="zh-CN" w:eastAsia="zh-CN" w:bidi="zh-CN"/>
      </w:rPr>
    </w:lvl>
    <w:lvl w:ilvl="1" w:tentative="0">
      <w:start w:val="0"/>
      <w:numFmt w:val="bullet"/>
      <w:lvlText w:val="•"/>
      <w:lvlJc w:val="left"/>
      <w:pPr>
        <w:ind w:left="1293" w:hanging="359"/>
      </w:pPr>
      <w:rPr>
        <w:rFonts w:hint="default"/>
        <w:lang w:val="zh-CN" w:eastAsia="zh-CN" w:bidi="zh-CN"/>
      </w:rPr>
    </w:lvl>
    <w:lvl w:ilvl="2" w:tentative="0">
      <w:start w:val="0"/>
      <w:numFmt w:val="bullet"/>
      <w:lvlText w:val="•"/>
      <w:lvlJc w:val="left"/>
      <w:pPr>
        <w:ind w:left="2066" w:hanging="359"/>
      </w:pPr>
      <w:rPr>
        <w:rFonts w:hint="default"/>
        <w:lang w:val="zh-CN" w:eastAsia="zh-CN" w:bidi="zh-CN"/>
      </w:rPr>
    </w:lvl>
    <w:lvl w:ilvl="3" w:tentative="0">
      <w:start w:val="0"/>
      <w:numFmt w:val="bullet"/>
      <w:lvlText w:val="•"/>
      <w:lvlJc w:val="left"/>
      <w:pPr>
        <w:ind w:left="2839" w:hanging="359"/>
      </w:pPr>
      <w:rPr>
        <w:rFonts w:hint="default"/>
        <w:lang w:val="zh-CN" w:eastAsia="zh-CN" w:bidi="zh-CN"/>
      </w:rPr>
    </w:lvl>
    <w:lvl w:ilvl="4" w:tentative="0">
      <w:start w:val="0"/>
      <w:numFmt w:val="bullet"/>
      <w:lvlText w:val="•"/>
      <w:lvlJc w:val="left"/>
      <w:pPr>
        <w:ind w:left="3612" w:hanging="359"/>
      </w:pPr>
      <w:rPr>
        <w:rFonts w:hint="default"/>
        <w:lang w:val="zh-CN" w:eastAsia="zh-CN" w:bidi="zh-CN"/>
      </w:rPr>
    </w:lvl>
    <w:lvl w:ilvl="5" w:tentative="0">
      <w:start w:val="0"/>
      <w:numFmt w:val="bullet"/>
      <w:lvlText w:val="•"/>
      <w:lvlJc w:val="left"/>
      <w:pPr>
        <w:ind w:left="4385" w:hanging="359"/>
      </w:pPr>
      <w:rPr>
        <w:rFonts w:hint="default"/>
        <w:lang w:val="zh-CN" w:eastAsia="zh-CN" w:bidi="zh-CN"/>
      </w:rPr>
    </w:lvl>
    <w:lvl w:ilvl="6" w:tentative="0">
      <w:start w:val="0"/>
      <w:numFmt w:val="bullet"/>
      <w:lvlText w:val="•"/>
      <w:lvlJc w:val="left"/>
      <w:pPr>
        <w:ind w:left="5158" w:hanging="359"/>
      </w:pPr>
      <w:rPr>
        <w:rFonts w:hint="default"/>
        <w:lang w:val="zh-CN" w:eastAsia="zh-CN" w:bidi="zh-CN"/>
      </w:rPr>
    </w:lvl>
    <w:lvl w:ilvl="7" w:tentative="0">
      <w:start w:val="0"/>
      <w:numFmt w:val="bullet"/>
      <w:lvlText w:val="•"/>
      <w:lvlJc w:val="left"/>
      <w:pPr>
        <w:ind w:left="5931" w:hanging="359"/>
      </w:pPr>
      <w:rPr>
        <w:rFonts w:hint="default"/>
        <w:lang w:val="zh-CN" w:eastAsia="zh-CN" w:bidi="zh-CN"/>
      </w:rPr>
    </w:lvl>
    <w:lvl w:ilvl="8" w:tentative="0">
      <w:start w:val="0"/>
      <w:numFmt w:val="bullet"/>
      <w:lvlText w:val="•"/>
      <w:lvlJc w:val="left"/>
      <w:pPr>
        <w:ind w:left="6704" w:hanging="359"/>
      </w:pPr>
      <w:rPr>
        <w:rFonts w:hint="default"/>
        <w:lang w:val="zh-CN" w:eastAsia="zh-CN" w:bidi="zh-CN"/>
      </w:rPr>
    </w:lvl>
  </w:abstractNum>
  <w:abstractNum w:abstractNumId="10">
    <w:nsid w:val="03D62ECE"/>
    <w:multiLevelType w:val="multilevel"/>
    <w:tmpl w:val="03D62ECE"/>
    <w:lvl w:ilvl="0" w:tentative="0">
      <w:start w:val="1"/>
      <w:numFmt w:val="decimal"/>
      <w:lvlText w:val="%1."/>
      <w:lvlJc w:val="left"/>
      <w:pPr>
        <w:ind w:left="519" w:hanging="359"/>
        <w:jc w:val="left"/>
      </w:pPr>
      <w:rPr>
        <w:rFonts w:hint="default" w:ascii="Times New Roman" w:hAnsi="Times New Roman" w:eastAsia="Times New Roman" w:cs="Times New Roman"/>
        <w:spacing w:val="-5"/>
        <w:w w:val="100"/>
        <w:sz w:val="22"/>
        <w:szCs w:val="22"/>
        <w:lang w:val="zh-CN" w:eastAsia="zh-CN" w:bidi="zh-CN"/>
      </w:rPr>
    </w:lvl>
    <w:lvl w:ilvl="1" w:tentative="0">
      <w:start w:val="0"/>
      <w:numFmt w:val="bullet"/>
      <w:lvlText w:val="•"/>
      <w:lvlJc w:val="left"/>
      <w:pPr>
        <w:ind w:left="1293" w:hanging="359"/>
      </w:pPr>
      <w:rPr>
        <w:rFonts w:hint="default"/>
        <w:lang w:val="zh-CN" w:eastAsia="zh-CN" w:bidi="zh-CN"/>
      </w:rPr>
    </w:lvl>
    <w:lvl w:ilvl="2" w:tentative="0">
      <w:start w:val="0"/>
      <w:numFmt w:val="bullet"/>
      <w:lvlText w:val="•"/>
      <w:lvlJc w:val="left"/>
      <w:pPr>
        <w:ind w:left="2066" w:hanging="359"/>
      </w:pPr>
      <w:rPr>
        <w:rFonts w:hint="default"/>
        <w:lang w:val="zh-CN" w:eastAsia="zh-CN" w:bidi="zh-CN"/>
      </w:rPr>
    </w:lvl>
    <w:lvl w:ilvl="3" w:tentative="0">
      <w:start w:val="0"/>
      <w:numFmt w:val="bullet"/>
      <w:lvlText w:val="•"/>
      <w:lvlJc w:val="left"/>
      <w:pPr>
        <w:ind w:left="2839" w:hanging="359"/>
      </w:pPr>
      <w:rPr>
        <w:rFonts w:hint="default"/>
        <w:lang w:val="zh-CN" w:eastAsia="zh-CN" w:bidi="zh-CN"/>
      </w:rPr>
    </w:lvl>
    <w:lvl w:ilvl="4" w:tentative="0">
      <w:start w:val="0"/>
      <w:numFmt w:val="bullet"/>
      <w:lvlText w:val="•"/>
      <w:lvlJc w:val="left"/>
      <w:pPr>
        <w:ind w:left="3612" w:hanging="359"/>
      </w:pPr>
      <w:rPr>
        <w:rFonts w:hint="default"/>
        <w:lang w:val="zh-CN" w:eastAsia="zh-CN" w:bidi="zh-CN"/>
      </w:rPr>
    </w:lvl>
    <w:lvl w:ilvl="5" w:tentative="0">
      <w:start w:val="0"/>
      <w:numFmt w:val="bullet"/>
      <w:lvlText w:val="•"/>
      <w:lvlJc w:val="left"/>
      <w:pPr>
        <w:ind w:left="4385" w:hanging="359"/>
      </w:pPr>
      <w:rPr>
        <w:rFonts w:hint="default"/>
        <w:lang w:val="zh-CN" w:eastAsia="zh-CN" w:bidi="zh-CN"/>
      </w:rPr>
    </w:lvl>
    <w:lvl w:ilvl="6" w:tentative="0">
      <w:start w:val="0"/>
      <w:numFmt w:val="bullet"/>
      <w:lvlText w:val="•"/>
      <w:lvlJc w:val="left"/>
      <w:pPr>
        <w:ind w:left="5158" w:hanging="359"/>
      </w:pPr>
      <w:rPr>
        <w:rFonts w:hint="default"/>
        <w:lang w:val="zh-CN" w:eastAsia="zh-CN" w:bidi="zh-CN"/>
      </w:rPr>
    </w:lvl>
    <w:lvl w:ilvl="7" w:tentative="0">
      <w:start w:val="0"/>
      <w:numFmt w:val="bullet"/>
      <w:lvlText w:val="•"/>
      <w:lvlJc w:val="left"/>
      <w:pPr>
        <w:ind w:left="5931" w:hanging="359"/>
      </w:pPr>
      <w:rPr>
        <w:rFonts w:hint="default"/>
        <w:lang w:val="zh-CN" w:eastAsia="zh-CN" w:bidi="zh-CN"/>
      </w:rPr>
    </w:lvl>
    <w:lvl w:ilvl="8" w:tentative="0">
      <w:start w:val="0"/>
      <w:numFmt w:val="bullet"/>
      <w:lvlText w:val="•"/>
      <w:lvlJc w:val="left"/>
      <w:pPr>
        <w:ind w:left="6704" w:hanging="359"/>
      </w:pPr>
      <w:rPr>
        <w:rFonts w:hint="default"/>
        <w:lang w:val="zh-CN" w:eastAsia="zh-CN" w:bidi="zh-CN"/>
      </w:rPr>
    </w:lvl>
  </w:abstractNum>
  <w:abstractNum w:abstractNumId="11">
    <w:nsid w:val="1E56C8A8"/>
    <w:multiLevelType w:val="multilevel"/>
    <w:tmpl w:val="1E56C8A8"/>
    <w:lvl w:ilvl="0" w:tentative="0">
      <w:start w:val="1"/>
      <w:numFmt w:val="chineseCounting"/>
      <w:pStyle w:val="9"/>
      <w:suff w:val="nothing"/>
      <w:lvlText w:val="第%1章 "/>
      <w:lvlJc w:val="left"/>
      <w:pPr>
        <w:tabs>
          <w:tab w:val="left" w:pos="0"/>
        </w:tabs>
        <w:ind w:left="0" w:firstLine="402"/>
      </w:pPr>
      <w:rPr>
        <w:rFonts w:hint="eastAsia"/>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12">
    <w:nsid w:val="25B654F3"/>
    <w:multiLevelType w:val="multilevel"/>
    <w:tmpl w:val="25B654F3"/>
    <w:lvl w:ilvl="0" w:tentative="0">
      <w:start w:val="16"/>
      <w:numFmt w:val="decimal"/>
      <w:lvlText w:val="%1."/>
      <w:lvlJc w:val="left"/>
      <w:pPr>
        <w:ind w:left="637" w:hanging="477"/>
        <w:jc w:val="left"/>
      </w:pPr>
      <w:rPr>
        <w:rFonts w:hint="default" w:ascii="Times New Roman" w:hAnsi="Times New Roman" w:eastAsia="Times New Roman" w:cs="Times New Roman"/>
        <w:spacing w:val="-5"/>
        <w:w w:val="100"/>
        <w:sz w:val="22"/>
        <w:szCs w:val="22"/>
        <w:lang w:val="zh-CN" w:eastAsia="zh-CN" w:bidi="zh-CN"/>
      </w:rPr>
    </w:lvl>
    <w:lvl w:ilvl="1" w:tentative="0">
      <w:start w:val="0"/>
      <w:numFmt w:val="bullet"/>
      <w:lvlText w:val="•"/>
      <w:lvlJc w:val="left"/>
      <w:pPr>
        <w:ind w:left="1401" w:hanging="477"/>
      </w:pPr>
      <w:rPr>
        <w:rFonts w:hint="default"/>
        <w:lang w:val="zh-CN" w:eastAsia="zh-CN" w:bidi="zh-CN"/>
      </w:rPr>
    </w:lvl>
    <w:lvl w:ilvl="2" w:tentative="0">
      <w:start w:val="0"/>
      <w:numFmt w:val="bullet"/>
      <w:lvlText w:val="•"/>
      <w:lvlJc w:val="left"/>
      <w:pPr>
        <w:ind w:left="2162" w:hanging="477"/>
      </w:pPr>
      <w:rPr>
        <w:rFonts w:hint="default"/>
        <w:lang w:val="zh-CN" w:eastAsia="zh-CN" w:bidi="zh-CN"/>
      </w:rPr>
    </w:lvl>
    <w:lvl w:ilvl="3" w:tentative="0">
      <w:start w:val="0"/>
      <w:numFmt w:val="bullet"/>
      <w:lvlText w:val="•"/>
      <w:lvlJc w:val="left"/>
      <w:pPr>
        <w:ind w:left="2923" w:hanging="477"/>
      </w:pPr>
      <w:rPr>
        <w:rFonts w:hint="default"/>
        <w:lang w:val="zh-CN" w:eastAsia="zh-CN" w:bidi="zh-CN"/>
      </w:rPr>
    </w:lvl>
    <w:lvl w:ilvl="4" w:tentative="0">
      <w:start w:val="0"/>
      <w:numFmt w:val="bullet"/>
      <w:lvlText w:val="•"/>
      <w:lvlJc w:val="left"/>
      <w:pPr>
        <w:ind w:left="3684" w:hanging="477"/>
      </w:pPr>
      <w:rPr>
        <w:rFonts w:hint="default"/>
        <w:lang w:val="zh-CN" w:eastAsia="zh-CN" w:bidi="zh-CN"/>
      </w:rPr>
    </w:lvl>
    <w:lvl w:ilvl="5" w:tentative="0">
      <w:start w:val="0"/>
      <w:numFmt w:val="bullet"/>
      <w:lvlText w:val="•"/>
      <w:lvlJc w:val="left"/>
      <w:pPr>
        <w:ind w:left="4445" w:hanging="477"/>
      </w:pPr>
      <w:rPr>
        <w:rFonts w:hint="default"/>
        <w:lang w:val="zh-CN" w:eastAsia="zh-CN" w:bidi="zh-CN"/>
      </w:rPr>
    </w:lvl>
    <w:lvl w:ilvl="6" w:tentative="0">
      <w:start w:val="0"/>
      <w:numFmt w:val="bullet"/>
      <w:lvlText w:val="•"/>
      <w:lvlJc w:val="left"/>
      <w:pPr>
        <w:ind w:left="5206" w:hanging="477"/>
      </w:pPr>
      <w:rPr>
        <w:rFonts w:hint="default"/>
        <w:lang w:val="zh-CN" w:eastAsia="zh-CN" w:bidi="zh-CN"/>
      </w:rPr>
    </w:lvl>
    <w:lvl w:ilvl="7" w:tentative="0">
      <w:start w:val="0"/>
      <w:numFmt w:val="bullet"/>
      <w:lvlText w:val="•"/>
      <w:lvlJc w:val="left"/>
      <w:pPr>
        <w:ind w:left="5967" w:hanging="477"/>
      </w:pPr>
      <w:rPr>
        <w:rFonts w:hint="default"/>
        <w:lang w:val="zh-CN" w:eastAsia="zh-CN" w:bidi="zh-CN"/>
      </w:rPr>
    </w:lvl>
    <w:lvl w:ilvl="8" w:tentative="0">
      <w:start w:val="0"/>
      <w:numFmt w:val="bullet"/>
      <w:lvlText w:val="•"/>
      <w:lvlJc w:val="left"/>
      <w:pPr>
        <w:ind w:left="6728" w:hanging="477"/>
      </w:pPr>
      <w:rPr>
        <w:rFonts w:hint="default"/>
        <w:lang w:val="zh-CN" w:eastAsia="zh-CN" w:bidi="zh-CN"/>
      </w:rPr>
    </w:lvl>
  </w:abstractNum>
  <w:abstractNum w:abstractNumId="13">
    <w:nsid w:val="2A8F537B"/>
    <w:multiLevelType w:val="multilevel"/>
    <w:tmpl w:val="2A8F537B"/>
    <w:lvl w:ilvl="0" w:tentative="0">
      <w:start w:val="3"/>
      <w:numFmt w:val="decimal"/>
      <w:lvlText w:val="%1."/>
      <w:lvlJc w:val="left"/>
      <w:pPr>
        <w:ind w:left="408" w:hanging="359"/>
        <w:jc w:val="left"/>
      </w:pPr>
      <w:rPr>
        <w:rFonts w:hint="default" w:ascii="Times New Roman" w:hAnsi="Times New Roman" w:eastAsia="Times New Roman" w:cs="Times New Roman"/>
        <w:spacing w:val="-5"/>
        <w:w w:val="100"/>
        <w:sz w:val="22"/>
        <w:szCs w:val="22"/>
        <w:lang w:val="zh-CN" w:eastAsia="zh-CN" w:bidi="zh-CN"/>
      </w:rPr>
    </w:lvl>
    <w:lvl w:ilvl="1" w:tentative="0">
      <w:start w:val="0"/>
      <w:numFmt w:val="bullet"/>
      <w:lvlText w:val="•"/>
      <w:lvlJc w:val="left"/>
      <w:pPr>
        <w:ind w:left="527" w:hanging="359"/>
      </w:pPr>
      <w:rPr>
        <w:rFonts w:hint="default"/>
        <w:lang w:val="zh-CN" w:eastAsia="zh-CN" w:bidi="zh-CN"/>
      </w:rPr>
    </w:lvl>
    <w:lvl w:ilvl="2" w:tentative="0">
      <w:start w:val="0"/>
      <w:numFmt w:val="bullet"/>
      <w:lvlText w:val="•"/>
      <w:lvlJc w:val="left"/>
      <w:pPr>
        <w:ind w:left="654" w:hanging="359"/>
      </w:pPr>
      <w:rPr>
        <w:rFonts w:hint="default"/>
        <w:lang w:val="zh-CN" w:eastAsia="zh-CN" w:bidi="zh-CN"/>
      </w:rPr>
    </w:lvl>
    <w:lvl w:ilvl="3" w:tentative="0">
      <w:start w:val="0"/>
      <w:numFmt w:val="bullet"/>
      <w:lvlText w:val="•"/>
      <w:lvlJc w:val="left"/>
      <w:pPr>
        <w:ind w:left="782" w:hanging="359"/>
      </w:pPr>
      <w:rPr>
        <w:rFonts w:hint="default"/>
        <w:lang w:val="zh-CN" w:eastAsia="zh-CN" w:bidi="zh-CN"/>
      </w:rPr>
    </w:lvl>
    <w:lvl w:ilvl="4" w:tentative="0">
      <w:start w:val="0"/>
      <w:numFmt w:val="bullet"/>
      <w:lvlText w:val="•"/>
      <w:lvlJc w:val="left"/>
      <w:pPr>
        <w:ind w:left="909" w:hanging="359"/>
      </w:pPr>
      <w:rPr>
        <w:rFonts w:hint="default"/>
        <w:lang w:val="zh-CN" w:eastAsia="zh-CN" w:bidi="zh-CN"/>
      </w:rPr>
    </w:lvl>
    <w:lvl w:ilvl="5" w:tentative="0">
      <w:start w:val="0"/>
      <w:numFmt w:val="bullet"/>
      <w:lvlText w:val="•"/>
      <w:lvlJc w:val="left"/>
      <w:pPr>
        <w:ind w:left="1037" w:hanging="359"/>
      </w:pPr>
      <w:rPr>
        <w:rFonts w:hint="default"/>
        <w:lang w:val="zh-CN" w:eastAsia="zh-CN" w:bidi="zh-CN"/>
      </w:rPr>
    </w:lvl>
    <w:lvl w:ilvl="6" w:tentative="0">
      <w:start w:val="0"/>
      <w:numFmt w:val="bullet"/>
      <w:lvlText w:val="•"/>
      <w:lvlJc w:val="left"/>
      <w:pPr>
        <w:ind w:left="1164" w:hanging="359"/>
      </w:pPr>
      <w:rPr>
        <w:rFonts w:hint="default"/>
        <w:lang w:val="zh-CN" w:eastAsia="zh-CN" w:bidi="zh-CN"/>
      </w:rPr>
    </w:lvl>
    <w:lvl w:ilvl="7" w:tentative="0">
      <w:start w:val="0"/>
      <w:numFmt w:val="bullet"/>
      <w:lvlText w:val="•"/>
      <w:lvlJc w:val="left"/>
      <w:pPr>
        <w:ind w:left="1291" w:hanging="359"/>
      </w:pPr>
      <w:rPr>
        <w:rFonts w:hint="default"/>
        <w:lang w:val="zh-CN" w:eastAsia="zh-CN" w:bidi="zh-CN"/>
      </w:rPr>
    </w:lvl>
    <w:lvl w:ilvl="8" w:tentative="0">
      <w:start w:val="0"/>
      <w:numFmt w:val="bullet"/>
      <w:lvlText w:val="•"/>
      <w:lvlJc w:val="left"/>
      <w:pPr>
        <w:ind w:left="1419" w:hanging="359"/>
      </w:pPr>
      <w:rPr>
        <w:rFonts w:hint="default"/>
        <w:lang w:val="zh-CN" w:eastAsia="zh-CN" w:bidi="zh-CN"/>
      </w:rPr>
    </w:lvl>
  </w:abstractNum>
  <w:abstractNum w:abstractNumId="14">
    <w:nsid w:val="43202BCB"/>
    <w:multiLevelType w:val="singleLevel"/>
    <w:tmpl w:val="43202BCB"/>
    <w:lvl w:ilvl="0" w:tentative="0">
      <w:start w:val="1"/>
      <w:numFmt w:val="decimal"/>
      <w:suff w:val="nothing"/>
      <w:lvlText w:val="%1．"/>
      <w:lvlJc w:val="left"/>
    </w:lvl>
  </w:abstractNum>
  <w:abstractNum w:abstractNumId="15">
    <w:nsid w:val="56823475"/>
    <w:multiLevelType w:val="singleLevel"/>
    <w:tmpl w:val="56823475"/>
    <w:lvl w:ilvl="0" w:tentative="0">
      <w:start w:val="1"/>
      <w:numFmt w:val="decimal"/>
      <w:lvlText w:val="%1."/>
      <w:lvlJc w:val="left"/>
      <w:pPr>
        <w:tabs>
          <w:tab w:val="left" w:pos="312"/>
        </w:tabs>
      </w:pPr>
    </w:lvl>
  </w:abstractNum>
  <w:abstractNum w:abstractNumId="16">
    <w:nsid w:val="59ADCABA"/>
    <w:multiLevelType w:val="multilevel"/>
    <w:tmpl w:val="59ADCABA"/>
    <w:lvl w:ilvl="0" w:tentative="0">
      <w:start w:val="1"/>
      <w:numFmt w:val="decimal"/>
      <w:lvlText w:val="%1."/>
      <w:lvlJc w:val="left"/>
      <w:pPr>
        <w:ind w:left="519" w:hanging="359"/>
        <w:jc w:val="left"/>
      </w:pPr>
      <w:rPr>
        <w:rFonts w:hint="default" w:ascii="Times New Roman" w:hAnsi="Times New Roman" w:eastAsia="Times New Roman" w:cs="Times New Roman"/>
        <w:spacing w:val="-5"/>
        <w:w w:val="100"/>
        <w:sz w:val="22"/>
        <w:szCs w:val="22"/>
        <w:lang w:val="zh-CN" w:eastAsia="zh-CN" w:bidi="zh-CN"/>
      </w:rPr>
    </w:lvl>
    <w:lvl w:ilvl="1" w:tentative="0">
      <w:start w:val="0"/>
      <w:numFmt w:val="bullet"/>
      <w:lvlText w:val="•"/>
      <w:lvlJc w:val="left"/>
      <w:pPr>
        <w:ind w:left="1293" w:hanging="359"/>
      </w:pPr>
      <w:rPr>
        <w:rFonts w:hint="default"/>
        <w:lang w:val="zh-CN" w:eastAsia="zh-CN" w:bidi="zh-CN"/>
      </w:rPr>
    </w:lvl>
    <w:lvl w:ilvl="2" w:tentative="0">
      <w:start w:val="0"/>
      <w:numFmt w:val="bullet"/>
      <w:lvlText w:val="•"/>
      <w:lvlJc w:val="left"/>
      <w:pPr>
        <w:ind w:left="2066" w:hanging="359"/>
      </w:pPr>
      <w:rPr>
        <w:rFonts w:hint="default"/>
        <w:lang w:val="zh-CN" w:eastAsia="zh-CN" w:bidi="zh-CN"/>
      </w:rPr>
    </w:lvl>
    <w:lvl w:ilvl="3" w:tentative="0">
      <w:start w:val="0"/>
      <w:numFmt w:val="bullet"/>
      <w:lvlText w:val="•"/>
      <w:lvlJc w:val="left"/>
      <w:pPr>
        <w:ind w:left="2839" w:hanging="359"/>
      </w:pPr>
      <w:rPr>
        <w:rFonts w:hint="default"/>
        <w:lang w:val="zh-CN" w:eastAsia="zh-CN" w:bidi="zh-CN"/>
      </w:rPr>
    </w:lvl>
    <w:lvl w:ilvl="4" w:tentative="0">
      <w:start w:val="0"/>
      <w:numFmt w:val="bullet"/>
      <w:lvlText w:val="•"/>
      <w:lvlJc w:val="left"/>
      <w:pPr>
        <w:ind w:left="3612" w:hanging="359"/>
      </w:pPr>
      <w:rPr>
        <w:rFonts w:hint="default"/>
        <w:lang w:val="zh-CN" w:eastAsia="zh-CN" w:bidi="zh-CN"/>
      </w:rPr>
    </w:lvl>
    <w:lvl w:ilvl="5" w:tentative="0">
      <w:start w:val="0"/>
      <w:numFmt w:val="bullet"/>
      <w:lvlText w:val="•"/>
      <w:lvlJc w:val="left"/>
      <w:pPr>
        <w:ind w:left="4385" w:hanging="359"/>
      </w:pPr>
      <w:rPr>
        <w:rFonts w:hint="default"/>
        <w:lang w:val="zh-CN" w:eastAsia="zh-CN" w:bidi="zh-CN"/>
      </w:rPr>
    </w:lvl>
    <w:lvl w:ilvl="6" w:tentative="0">
      <w:start w:val="0"/>
      <w:numFmt w:val="bullet"/>
      <w:lvlText w:val="•"/>
      <w:lvlJc w:val="left"/>
      <w:pPr>
        <w:ind w:left="5158" w:hanging="359"/>
      </w:pPr>
      <w:rPr>
        <w:rFonts w:hint="default"/>
        <w:lang w:val="zh-CN" w:eastAsia="zh-CN" w:bidi="zh-CN"/>
      </w:rPr>
    </w:lvl>
    <w:lvl w:ilvl="7" w:tentative="0">
      <w:start w:val="0"/>
      <w:numFmt w:val="bullet"/>
      <w:lvlText w:val="•"/>
      <w:lvlJc w:val="left"/>
      <w:pPr>
        <w:ind w:left="5931" w:hanging="359"/>
      </w:pPr>
      <w:rPr>
        <w:rFonts w:hint="default"/>
        <w:lang w:val="zh-CN" w:eastAsia="zh-CN" w:bidi="zh-CN"/>
      </w:rPr>
    </w:lvl>
    <w:lvl w:ilvl="8" w:tentative="0">
      <w:start w:val="0"/>
      <w:numFmt w:val="bullet"/>
      <w:lvlText w:val="•"/>
      <w:lvlJc w:val="left"/>
      <w:pPr>
        <w:ind w:left="6704" w:hanging="359"/>
      </w:pPr>
      <w:rPr>
        <w:rFonts w:hint="default"/>
        <w:lang w:val="zh-CN" w:eastAsia="zh-CN" w:bidi="zh-CN"/>
      </w:rPr>
    </w:lvl>
  </w:abstractNum>
  <w:abstractNum w:abstractNumId="17">
    <w:nsid w:val="59FF7E19"/>
    <w:multiLevelType w:val="singleLevel"/>
    <w:tmpl w:val="59FF7E19"/>
    <w:lvl w:ilvl="0" w:tentative="0">
      <w:start w:val="3"/>
      <w:numFmt w:val="chineseCounting"/>
      <w:suff w:val="nothing"/>
      <w:lvlText w:val="%1、"/>
      <w:lvlJc w:val="left"/>
      <w:rPr>
        <w:rFonts w:hint="eastAsia"/>
      </w:rPr>
    </w:lvl>
  </w:abstractNum>
  <w:abstractNum w:abstractNumId="18">
    <w:nsid w:val="5A241D34"/>
    <w:multiLevelType w:val="multilevel"/>
    <w:tmpl w:val="5A241D34"/>
    <w:lvl w:ilvl="0" w:tentative="0">
      <w:start w:val="6"/>
      <w:numFmt w:val="decimal"/>
      <w:lvlText w:val="%1."/>
      <w:lvlJc w:val="left"/>
      <w:pPr>
        <w:ind w:left="408" w:hanging="359"/>
        <w:jc w:val="left"/>
      </w:pPr>
      <w:rPr>
        <w:rFonts w:hint="default" w:ascii="Times New Roman" w:hAnsi="Times New Roman" w:eastAsia="Times New Roman" w:cs="Times New Roman"/>
        <w:spacing w:val="-5"/>
        <w:w w:val="100"/>
        <w:sz w:val="22"/>
        <w:szCs w:val="22"/>
        <w:lang w:val="zh-CN" w:eastAsia="zh-CN" w:bidi="zh-CN"/>
      </w:rPr>
    </w:lvl>
    <w:lvl w:ilvl="1" w:tentative="0">
      <w:start w:val="0"/>
      <w:numFmt w:val="bullet"/>
      <w:lvlText w:val="•"/>
      <w:lvlJc w:val="left"/>
      <w:pPr>
        <w:ind w:left="527" w:hanging="359"/>
      </w:pPr>
      <w:rPr>
        <w:rFonts w:hint="default"/>
        <w:lang w:val="zh-CN" w:eastAsia="zh-CN" w:bidi="zh-CN"/>
      </w:rPr>
    </w:lvl>
    <w:lvl w:ilvl="2" w:tentative="0">
      <w:start w:val="0"/>
      <w:numFmt w:val="bullet"/>
      <w:lvlText w:val="•"/>
      <w:lvlJc w:val="left"/>
      <w:pPr>
        <w:ind w:left="654" w:hanging="359"/>
      </w:pPr>
      <w:rPr>
        <w:rFonts w:hint="default"/>
        <w:lang w:val="zh-CN" w:eastAsia="zh-CN" w:bidi="zh-CN"/>
      </w:rPr>
    </w:lvl>
    <w:lvl w:ilvl="3" w:tentative="0">
      <w:start w:val="0"/>
      <w:numFmt w:val="bullet"/>
      <w:lvlText w:val="•"/>
      <w:lvlJc w:val="left"/>
      <w:pPr>
        <w:ind w:left="782" w:hanging="359"/>
      </w:pPr>
      <w:rPr>
        <w:rFonts w:hint="default"/>
        <w:lang w:val="zh-CN" w:eastAsia="zh-CN" w:bidi="zh-CN"/>
      </w:rPr>
    </w:lvl>
    <w:lvl w:ilvl="4" w:tentative="0">
      <w:start w:val="0"/>
      <w:numFmt w:val="bullet"/>
      <w:lvlText w:val="•"/>
      <w:lvlJc w:val="left"/>
      <w:pPr>
        <w:ind w:left="909" w:hanging="359"/>
      </w:pPr>
      <w:rPr>
        <w:rFonts w:hint="default"/>
        <w:lang w:val="zh-CN" w:eastAsia="zh-CN" w:bidi="zh-CN"/>
      </w:rPr>
    </w:lvl>
    <w:lvl w:ilvl="5" w:tentative="0">
      <w:start w:val="0"/>
      <w:numFmt w:val="bullet"/>
      <w:lvlText w:val="•"/>
      <w:lvlJc w:val="left"/>
      <w:pPr>
        <w:ind w:left="1037" w:hanging="359"/>
      </w:pPr>
      <w:rPr>
        <w:rFonts w:hint="default"/>
        <w:lang w:val="zh-CN" w:eastAsia="zh-CN" w:bidi="zh-CN"/>
      </w:rPr>
    </w:lvl>
    <w:lvl w:ilvl="6" w:tentative="0">
      <w:start w:val="0"/>
      <w:numFmt w:val="bullet"/>
      <w:lvlText w:val="•"/>
      <w:lvlJc w:val="left"/>
      <w:pPr>
        <w:ind w:left="1164" w:hanging="359"/>
      </w:pPr>
      <w:rPr>
        <w:rFonts w:hint="default"/>
        <w:lang w:val="zh-CN" w:eastAsia="zh-CN" w:bidi="zh-CN"/>
      </w:rPr>
    </w:lvl>
    <w:lvl w:ilvl="7" w:tentative="0">
      <w:start w:val="0"/>
      <w:numFmt w:val="bullet"/>
      <w:lvlText w:val="•"/>
      <w:lvlJc w:val="left"/>
      <w:pPr>
        <w:ind w:left="1291" w:hanging="359"/>
      </w:pPr>
      <w:rPr>
        <w:rFonts w:hint="default"/>
        <w:lang w:val="zh-CN" w:eastAsia="zh-CN" w:bidi="zh-CN"/>
      </w:rPr>
    </w:lvl>
    <w:lvl w:ilvl="8" w:tentative="0">
      <w:start w:val="0"/>
      <w:numFmt w:val="bullet"/>
      <w:lvlText w:val="•"/>
      <w:lvlJc w:val="left"/>
      <w:pPr>
        <w:ind w:left="1419" w:hanging="359"/>
      </w:pPr>
      <w:rPr>
        <w:rFonts w:hint="default"/>
        <w:lang w:val="zh-CN" w:eastAsia="zh-CN" w:bidi="zh-CN"/>
      </w:rPr>
    </w:lvl>
  </w:abstractNum>
  <w:abstractNum w:abstractNumId="19">
    <w:nsid w:val="72183CF9"/>
    <w:multiLevelType w:val="multilevel"/>
    <w:tmpl w:val="72183CF9"/>
    <w:lvl w:ilvl="0" w:tentative="0">
      <w:start w:val="22"/>
      <w:numFmt w:val="decimal"/>
      <w:lvlText w:val="%1."/>
      <w:lvlJc w:val="left"/>
      <w:pPr>
        <w:ind w:left="637" w:hanging="477"/>
        <w:jc w:val="left"/>
      </w:pPr>
      <w:rPr>
        <w:rFonts w:hint="default" w:ascii="Times New Roman" w:hAnsi="Times New Roman" w:eastAsia="Times New Roman" w:cs="Times New Roman"/>
        <w:spacing w:val="-5"/>
        <w:w w:val="100"/>
        <w:sz w:val="22"/>
        <w:szCs w:val="22"/>
        <w:lang w:val="zh-CN" w:eastAsia="zh-CN" w:bidi="zh-CN"/>
      </w:rPr>
    </w:lvl>
    <w:lvl w:ilvl="1" w:tentative="0">
      <w:start w:val="0"/>
      <w:numFmt w:val="bullet"/>
      <w:lvlText w:val="•"/>
      <w:lvlJc w:val="left"/>
      <w:pPr>
        <w:ind w:left="1401" w:hanging="477"/>
      </w:pPr>
      <w:rPr>
        <w:rFonts w:hint="default"/>
        <w:lang w:val="zh-CN" w:eastAsia="zh-CN" w:bidi="zh-CN"/>
      </w:rPr>
    </w:lvl>
    <w:lvl w:ilvl="2" w:tentative="0">
      <w:start w:val="0"/>
      <w:numFmt w:val="bullet"/>
      <w:lvlText w:val="•"/>
      <w:lvlJc w:val="left"/>
      <w:pPr>
        <w:ind w:left="2162" w:hanging="477"/>
      </w:pPr>
      <w:rPr>
        <w:rFonts w:hint="default"/>
        <w:lang w:val="zh-CN" w:eastAsia="zh-CN" w:bidi="zh-CN"/>
      </w:rPr>
    </w:lvl>
    <w:lvl w:ilvl="3" w:tentative="0">
      <w:start w:val="0"/>
      <w:numFmt w:val="bullet"/>
      <w:lvlText w:val="•"/>
      <w:lvlJc w:val="left"/>
      <w:pPr>
        <w:ind w:left="2923" w:hanging="477"/>
      </w:pPr>
      <w:rPr>
        <w:rFonts w:hint="default"/>
        <w:lang w:val="zh-CN" w:eastAsia="zh-CN" w:bidi="zh-CN"/>
      </w:rPr>
    </w:lvl>
    <w:lvl w:ilvl="4" w:tentative="0">
      <w:start w:val="0"/>
      <w:numFmt w:val="bullet"/>
      <w:lvlText w:val="•"/>
      <w:lvlJc w:val="left"/>
      <w:pPr>
        <w:ind w:left="3684" w:hanging="477"/>
      </w:pPr>
      <w:rPr>
        <w:rFonts w:hint="default"/>
        <w:lang w:val="zh-CN" w:eastAsia="zh-CN" w:bidi="zh-CN"/>
      </w:rPr>
    </w:lvl>
    <w:lvl w:ilvl="5" w:tentative="0">
      <w:start w:val="0"/>
      <w:numFmt w:val="bullet"/>
      <w:lvlText w:val="•"/>
      <w:lvlJc w:val="left"/>
      <w:pPr>
        <w:ind w:left="4445" w:hanging="477"/>
      </w:pPr>
      <w:rPr>
        <w:rFonts w:hint="default"/>
        <w:lang w:val="zh-CN" w:eastAsia="zh-CN" w:bidi="zh-CN"/>
      </w:rPr>
    </w:lvl>
    <w:lvl w:ilvl="6" w:tentative="0">
      <w:start w:val="0"/>
      <w:numFmt w:val="bullet"/>
      <w:lvlText w:val="•"/>
      <w:lvlJc w:val="left"/>
      <w:pPr>
        <w:ind w:left="5206" w:hanging="477"/>
      </w:pPr>
      <w:rPr>
        <w:rFonts w:hint="default"/>
        <w:lang w:val="zh-CN" w:eastAsia="zh-CN" w:bidi="zh-CN"/>
      </w:rPr>
    </w:lvl>
    <w:lvl w:ilvl="7" w:tentative="0">
      <w:start w:val="0"/>
      <w:numFmt w:val="bullet"/>
      <w:lvlText w:val="•"/>
      <w:lvlJc w:val="left"/>
      <w:pPr>
        <w:ind w:left="5967" w:hanging="477"/>
      </w:pPr>
      <w:rPr>
        <w:rFonts w:hint="default"/>
        <w:lang w:val="zh-CN" w:eastAsia="zh-CN" w:bidi="zh-CN"/>
      </w:rPr>
    </w:lvl>
    <w:lvl w:ilvl="8" w:tentative="0">
      <w:start w:val="0"/>
      <w:numFmt w:val="bullet"/>
      <w:lvlText w:val="•"/>
      <w:lvlJc w:val="left"/>
      <w:pPr>
        <w:ind w:left="6728" w:hanging="477"/>
      </w:pPr>
      <w:rPr>
        <w:rFonts w:hint="default"/>
        <w:lang w:val="zh-CN" w:eastAsia="zh-CN" w:bidi="zh-CN"/>
      </w:rPr>
    </w:lvl>
  </w:abstractNum>
  <w:num w:numId="1">
    <w:abstractNumId w:val="11"/>
  </w:num>
  <w:num w:numId="2">
    <w:abstractNumId w:val="8"/>
  </w:num>
  <w:num w:numId="3">
    <w:abstractNumId w:val="3"/>
  </w:num>
  <w:num w:numId="4">
    <w:abstractNumId w:val="5"/>
  </w:num>
  <w:num w:numId="5">
    <w:abstractNumId w:val="15"/>
  </w:num>
  <w:num w:numId="6">
    <w:abstractNumId w:val="16"/>
  </w:num>
  <w:num w:numId="7">
    <w:abstractNumId w:val="2"/>
  </w:num>
  <w:num w:numId="8">
    <w:abstractNumId w:val="7"/>
  </w:num>
  <w:num w:numId="9">
    <w:abstractNumId w:val="1"/>
  </w:num>
  <w:num w:numId="10">
    <w:abstractNumId w:val="17"/>
  </w:num>
  <w:num w:numId="11">
    <w:abstractNumId w:val="6"/>
  </w:num>
  <w:num w:numId="12">
    <w:abstractNumId w:val="14"/>
  </w:num>
  <w:num w:numId="13">
    <w:abstractNumId w:val="10"/>
  </w:num>
  <w:num w:numId="14">
    <w:abstractNumId w:val="12"/>
  </w:num>
  <w:num w:numId="15">
    <w:abstractNumId w:val="19"/>
  </w:num>
  <w:num w:numId="16">
    <w:abstractNumId w:val="9"/>
  </w:num>
  <w:num w:numId="17">
    <w:abstractNumId w:val="0"/>
  </w:num>
  <w:num w:numId="18">
    <w:abstractNumId w:val="13"/>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9D0759D"/>
    <w:rsid w:val="77620972"/>
    <w:rsid w:val="790C2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4"/>
      <w:szCs w:val="24"/>
      <w:lang w:val="zh-CN" w:eastAsia="zh-CN" w:bidi="zh-CN"/>
    </w:rPr>
  </w:style>
  <w:style w:type="character" w:styleId="7">
    <w:name w:val="Hyperlink"/>
    <w:basedOn w:val="6"/>
    <w:uiPriority w:val="0"/>
    <w:rPr>
      <w:color w:val="0000FF"/>
      <w:u w:val="single"/>
    </w:rPr>
  </w:style>
  <w:style w:type="paragraph" w:customStyle="1" w:styleId="9">
    <w:name w:val="章标题"/>
    <w:basedOn w:val="1"/>
    <w:uiPriority w:val="0"/>
    <w:pPr>
      <w:numPr>
        <w:ilvl w:val="0"/>
        <w:numId w:val="1"/>
      </w:numPr>
      <w:spacing w:before="100" w:beforeLines="100"/>
      <w:jc w:val="center"/>
    </w:pPr>
    <w:rPr>
      <w:rFonts w:ascii="Calibri" w:hAnsi="Calibri" w:eastAsia="黑体" w:cs="Calibri"/>
      <w:sz w:val="30"/>
      <w:szCs w:val="21"/>
    </w:rPr>
  </w:style>
  <w:style w:type="paragraph" w:styleId="10">
    <w:name w:val="List Paragraph"/>
    <w:basedOn w:val="1"/>
    <w:qFormat/>
    <w:uiPriority w:val="1"/>
    <w:pPr>
      <w:ind w:left="519" w:hanging="359"/>
    </w:pPr>
    <w:rPr>
      <w:rFonts w:ascii="宋体" w:hAnsi="宋体" w:eastAsia="宋体" w:cs="宋体"/>
      <w:lang w:val="zh-CN" w:eastAsia="zh-CN" w:bidi="zh-CN"/>
    </w:rPr>
  </w:style>
  <w:style w:type="paragraph" w:customStyle="1" w:styleId="11">
    <w:name w:val="Table Paragraph"/>
    <w:basedOn w:val="1"/>
    <w:qFormat/>
    <w:uiPriority w:val="1"/>
    <w:pPr>
      <w:spacing w:before="130"/>
    </w:pPr>
    <w:rPr>
      <w:rFonts w:ascii="Times New Roman" w:hAnsi="Times New Roman" w:eastAsia="Times New Roman" w:cs="Times New Roman"/>
      <w:lang w:val="zh-CN" w:eastAsia="zh-CN" w:bidi="zh-CN"/>
    </w:rPr>
  </w:style>
  <w:style w:type="character" w:customStyle="1" w:styleId="12">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theme" Target="theme/theme1.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105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ko king</dc:creator>
  <cp:lastModifiedBy>ko king</cp:lastModifiedBy>
  <dcterms:modified xsi:type="dcterms:W3CDTF">2019-01-08T14:36:30Z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